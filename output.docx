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9"/>
        <w:gridCol w:w="1080"/>
        <w:gridCol w:w="1764"/>
        <w:gridCol w:w="1080"/>
        <w:gridCol w:w="1986"/>
      </w:tblGrid>
      <w:tr>
        <w:trPr>
          <w:trHeight w:val="217" w:hRule="atLeast"/>
        </w:trPr>
        <w:tc>
          <w:tcPr>
            <w:tcW w:w="4159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27162" cy="1035843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162" cy="103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59" w:lineRule="exact" w:before="41"/>
              <w:ind w:left="21"/>
              <w:rPr>
                <w:b/>
                <w:sz w:val="25"/>
              </w:rPr>
            </w:pPr>
            <w:r>
              <w:rPr>
                <w:b/>
                <w:w w:val="80"/>
                <w:sz w:val="25"/>
              </w:rPr>
              <w:t>Discharge</w:t>
            </w:r>
            <w:r>
              <w:rPr>
                <w:b/>
                <w:spacing w:val="-1"/>
                <w:w w:val="95"/>
                <w:sz w:val="25"/>
              </w:rPr>
              <w:t> </w:t>
            </w:r>
            <w:r>
              <w:rPr>
                <w:b/>
                <w:spacing w:val="-2"/>
                <w:w w:val="95"/>
                <w:sz w:val="25"/>
              </w:rPr>
              <w:t>Summaries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/>
              <w:ind w:left="22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Name:</w:t>
            </w:r>
          </w:p>
        </w:tc>
        <w:tc>
          <w:tcPr>
            <w:tcW w:w="483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w w:val="80"/>
                <w:sz w:val="19"/>
              </w:rPr>
              <w:t>Mr.</w:t>
            </w:r>
            <w:r>
              <w:rPr>
                <w:spacing w:val="-2"/>
                <w:sz w:val="19"/>
              </w:rPr>
              <w:t> </w:t>
            </w:r>
            <w:r>
              <w:rPr>
                <w:w w:val="80"/>
                <w:sz w:val="19"/>
              </w:rPr>
              <w:t>Allan</w:t>
            </w:r>
            <w:r>
              <w:rPr>
                <w:spacing w:val="-8"/>
                <w:sz w:val="19"/>
              </w:rPr>
              <w:t> </w:t>
            </w:r>
            <w:r>
              <w:rPr>
                <w:w w:val="80"/>
                <w:sz w:val="19"/>
              </w:rPr>
              <w:t>Thomas</w:t>
            </w:r>
            <w:r>
              <w:rPr>
                <w:sz w:val="19"/>
              </w:rPr>
              <w:t> </w:t>
            </w:r>
            <w:r>
              <w:rPr>
                <w:spacing w:val="-2"/>
                <w:w w:val="80"/>
                <w:sz w:val="19"/>
              </w:rPr>
              <w:t>Burgess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HN: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800392781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Age: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76yrs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2"/>
                <w:w w:val="80"/>
                <w:sz w:val="19"/>
              </w:rPr>
              <w:t>Birth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spacing w:val="-4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08</w:t>
            </w:r>
            <w:r>
              <w:rPr>
                <w:spacing w:val="-6"/>
                <w:sz w:val="19"/>
              </w:rPr>
              <w:t> </w:t>
            </w:r>
            <w:r>
              <w:rPr>
                <w:w w:val="80"/>
                <w:sz w:val="19"/>
              </w:rPr>
              <w:t>Sep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80"/>
                <w:sz w:val="19"/>
              </w:rPr>
              <w:t>1948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Sex: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Male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Type: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Report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no: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4167811</w:t>
            </w:r>
            <w:r>
              <w:rPr>
                <w:spacing w:val="-7"/>
                <w:sz w:val="19"/>
              </w:rPr>
              <w:t> </w:t>
            </w:r>
            <w:r>
              <w:rPr>
                <w:w w:val="80"/>
                <w:sz w:val="19"/>
              </w:rPr>
              <w:t>Ver: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80"/>
                <w:sz w:val="19"/>
              </w:rPr>
              <w:t>1.0</w:t>
            </w:r>
          </w:p>
        </w:tc>
      </w:tr>
      <w:tr>
        <w:trPr>
          <w:trHeight w:val="26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Status: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Verified</w:t>
            </w:r>
          </w:p>
        </w:tc>
      </w:tr>
      <w:tr>
        <w:trPr>
          <w:trHeight w:val="53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Verified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By: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6"/>
                <w:w w:val="90"/>
                <w:sz w:val="23"/>
              </w:rPr>
              <w:t>Mr.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Orion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HIS </w:t>
            </w:r>
            <w:r>
              <w:rPr>
                <w:rFonts w:ascii="Arial"/>
                <w:spacing w:val="-2"/>
                <w:sz w:val="23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85"/>
                <w:sz w:val="23"/>
              </w:rPr>
              <w:t>Verified </w:t>
            </w:r>
            <w:r>
              <w:rPr>
                <w:rFonts w:ascii="Arial"/>
                <w:spacing w:val="-2"/>
                <w:sz w:val="23"/>
              </w:rPr>
              <w:t>Date: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rPr>
                <w:rFonts w:ascii="Arial"/>
                <w:sz w:val="23"/>
              </w:rPr>
            </w:pPr>
            <w:r>
              <w:rPr>
                <w:rFonts w:ascii="Arial"/>
                <w:w w:val="85"/>
                <w:sz w:val="23"/>
              </w:rPr>
              <w:t>07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Jan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2025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spacing w:val="-2"/>
                <w:w w:val="85"/>
                <w:sz w:val="23"/>
              </w:rPr>
              <w:t>16:01:54</w:t>
            </w:r>
          </w:p>
        </w:tc>
      </w:tr>
      <w:tr>
        <w:trPr>
          <w:trHeight w:val="339" w:hRule="atLeast"/>
        </w:trPr>
        <w:tc>
          <w:tcPr>
            <w:tcW w:w="1006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itle"/>
      </w:pPr>
      <w:r>
        <w:rPr>
          <w:spacing w:val="-10"/>
          <w:w w:val="90"/>
        </w:rPr>
        <w:t>IPD</w:t>
      </w:r>
      <w:r>
        <w:rPr>
          <w:spacing w:val="-9"/>
        </w:rPr>
        <w:t> </w:t>
      </w:r>
      <w:r>
        <w:rPr>
          <w:spacing w:val="-10"/>
          <w:w w:val="90"/>
        </w:rPr>
        <w:t>DISCHARGE</w:t>
      </w:r>
      <w:r>
        <w:rPr>
          <w:spacing w:val="-13"/>
        </w:rPr>
        <w:t> </w:t>
      </w:r>
      <w:r>
        <w:rPr>
          <w:spacing w:val="-10"/>
          <w:w w:val="90"/>
        </w:rPr>
        <w:t>SUMMARY</w:t>
      </w:r>
    </w:p>
    <w:p>
      <w:pPr>
        <w:spacing w:line="423" w:lineRule="exact" w:before="0"/>
        <w:ind w:left="0" w:right="2805" w:firstLine="0"/>
        <w:jc w:val="right"/>
        <w:rPr>
          <w:sz w:val="38"/>
        </w:rPr>
      </w:pPr>
      <w:r>
        <w:rPr>
          <w:spacing w:val="-14"/>
          <w:w w:val="90"/>
          <w:sz w:val="38"/>
        </w:rPr>
        <w:t>TÓM</w:t>
      </w:r>
      <w:r>
        <w:rPr>
          <w:spacing w:val="-16"/>
          <w:sz w:val="38"/>
        </w:rPr>
        <w:t> </w:t>
      </w:r>
      <w:r>
        <w:rPr>
          <w:spacing w:val="-14"/>
          <w:w w:val="90"/>
          <w:sz w:val="38"/>
        </w:rPr>
        <w:t>TẮT</w:t>
      </w:r>
      <w:r>
        <w:rPr>
          <w:spacing w:val="-24"/>
          <w:sz w:val="38"/>
        </w:rPr>
        <w:t> </w:t>
      </w:r>
      <w:r>
        <w:rPr>
          <w:spacing w:val="-14"/>
          <w:w w:val="90"/>
          <w:sz w:val="38"/>
        </w:rPr>
        <w:t>XUẤT</w:t>
      </w:r>
      <w:r>
        <w:rPr>
          <w:spacing w:val="-23"/>
          <w:sz w:val="38"/>
        </w:rPr>
        <w:t> </w:t>
      </w:r>
      <w:r>
        <w:rPr>
          <w:spacing w:val="-14"/>
          <w:w w:val="90"/>
          <w:sz w:val="38"/>
        </w:rPr>
        <w:t>VIỆN</w:t>
      </w:r>
    </w:p>
    <w:p>
      <w:pPr>
        <w:spacing w:before="208"/>
        <w:ind w:left="50" w:right="0" w:firstLine="0"/>
        <w:jc w:val="left"/>
        <w:rPr>
          <w:sz w:val="23"/>
        </w:rPr>
      </w:pPr>
      <w:r>
        <w:rPr>
          <w:b/>
          <w:w w:val="85"/>
          <w:sz w:val="23"/>
        </w:rPr>
        <w:t>Date</w:t>
      </w:r>
      <w:r>
        <w:rPr>
          <w:b/>
          <w:spacing w:val="-5"/>
          <w:w w:val="85"/>
          <w:sz w:val="23"/>
        </w:rPr>
        <w:t> </w:t>
      </w:r>
      <w:r>
        <w:rPr>
          <w:b/>
          <w:w w:val="85"/>
          <w:sz w:val="23"/>
        </w:rPr>
        <w:t>of</w:t>
      </w:r>
      <w:r>
        <w:rPr>
          <w:b/>
          <w:spacing w:val="-6"/>
          <w:w w:val="85"/>
          <w:sz w:val="23"/>
        </w:rPr>
        <w:t> </w:t>
      </w:r>
      <w:r>
        <w:rPr>
          <w:b/>
          <w:w w:val="85"/>
          <w:sz w:val="23"/>
        </w:rPr>
        <w:t>hospitalisation/</w:t>
      </w:r>
      <w:r>
        <w:rPr>
          <w:b/>
          <w:spacing w:val="-5"/>
          <w:sz w:val="23"/>
        </w:rPr>
        <w:t> </w:t>
      </w:r>
      <w:r>
        <w:rPr>
          <w:w w:val="85"/>
          <w:sz w:val="23"/>
        </w:rPr>
        <w:t>Ngày</w:t>
      </w:r>
      <w:r>
        <w:rPr>
          <w:spacing w:val="-3"/>
          <w:sz w:val="23"/>
        </w:rPr>
        <w:t> </w:t>
      </w:r>
      <w:r>
        <w:rPr>
          <w:w w:val="85"/>
          <w:sz w:val="23"/>
        </w:rPr>
        <w:t>nhập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viện:</w:t>
      </w:r>
      <w:r>
        <w:rPr>
          <w:spacing w:val="-5"/>
          <w:sz w:val="23"/>
        </w:rPr>
        <w:t> </w:t>
      </w:r>
      <w:r>
        <w:rPr>
          <w:w w:val="85"/>
          <w:sz w:val="23"/>
        </w:rPr>
        <w:t>08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Jan</w:t>
      </w:r>
      <w:r>
        <w:rPr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2025</w:t>
      </w:r>
    </w:p>
    <w:p>
      <w:pPr>
        <w:spacing w:line="252" w:lineRule="exact" w:before="216"/>
        <w:ind w:left="50" w:right="0" w:firstLine="0"/>
        <w:jc w:val="left"/>
        <w:rPr>
          <w:sz w:val="23"/>
        </w:rPr>
      </w:pPr>
      <w:r>
        <w:rPr>
          <w:b/>
          <w:w w:val="85"/>
          <w:sz w:val="23"/>
        </w:rPr>
        <w:t>Date</w:t>
      </w:r>
      <w:r>
        <w:rPr>
          <w:b/>
          <w:spacing w:val="-5"/>
          <w:w w:val="85"/>
          <w:sz w:val="23"/>
        </w:rPr>
        <w:t> </w:t>
      </w:r>
      <w:r>
        <w:rPr>
          <w:b/>
          <w:w w:val="85"/>
          <w:sz w:val="23"/>
        </w:rPr>
        <w:t>of</w:t>
      </w:r>
      <w:r>
        <w:rPr>
          <w:b/>
          <w:spacing w:val="-6"/>
          <w:w w:val="85"/>
          <w:sz w:val="23"/>
        </w:rPr>
        <w:t> </w:t>
      </w:r>
      <w:r>
        <w:rPr>
          <w:b/>
          <w:w w:val="85"/>
          <w:sz w:val="23"/>
        </w:rPr>
        <w:t>discharge/</w:t>
      </w:r>
      <w:r>
        <w:rPr>
          <w:b/>
          <w:spacing w:val="-6"/>
          <w:sz w:val="23"/>
        </w:rPr>
        <w:t> </w:t>
      </w:r>
      <w:r>
        <w:rPr>
          <w:w w:val="85"/>
          <w:sz w:val="23"/>
        </w:rPr>
        <w:t>Ngày</w:t>
      </w:r>
      <w:r>
        <w:rPr>
          <w:spacing w:val="-2"/>
          <w:sz w:val="23"/>
        </w:rPr>
        <w:t> </w:t>
      </w:r>
      <w:r>
        <w:rPr>
          <w:w w:val="85"/>
          <w:sz w:val="23"/>
        </w:rPr>
        <w:t>xuất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viện:</w:t>
      </w:r>
      <w:r>
        <w:rPr>
          <w:spacing w:val="-6"/>
          <w:sz w:val="23"/>
        </w:rPr>
        <w:t> </w:t>
      </w:r>
      <w:r>
        <w:rPr>
          <w:w w:val="85"/>
          <w:sz w:val="23"/>
        </w:rPr>
        <w:t>08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Jan</w:t>
      </w:r>
      <w:r>
        <w:rPr>
          <w:spacing w:val="-4"/>
          <w:w w:val="85"/>
          <w:sz w:val="23"/>
        </w:rPr>
        <w:t> 2025</w:t>
      </w:r>
    </w:p>
    <w:p>
      <w:pPr>
        <w:spacing w:line="252" w:lineRule="exact" w:before="0"/>
        <w:ind w:left="50" w:right="0" w:firstLine="0"/>
        <w:jc w:val="left"/>
        <w:rPr>
          <w:sz w:val="23"/>
        </w:rPr>
      </w:pPr>
      <w:r>
        <w:rPr>
          <w:b/>
          <w:spacing w:val="-4"/>
          <w:w w:val="90"/>
          <w:sz w:val="23"/>
        </w:rPr>
        <w:t>Primary</w:t>
      </w:r>
      <w:r>
        <w:rPr>
          <w:b/>
          <w:spacing w:val="-6"/>
          <w:w w:val="90"/>
          <w:sz w:val="23"/>
        </w:rPr>
        <w:t> </w:t>
      </w:r>
      <w:r>
        <w:rPr>
          <w:b/>
          <w:spacing w:val="-4"/>
          <w:w w:val="90"/>
          <w:sz w:val="23"/>
        </w:rPr>
        <w:t>doctor/</w:t>
      </w:r>
      <w:r>
        <w:rPr>
          <w:b/>
          <w:spacing w:val="-3"/>
          <w:sz w:val="23"/>
        </w:rPr>
        <w:t> </w:t>
      </w:r>
      <w:r>
        <w:rPr>
          <w:spacing w:val="-4"/>
          <w:w w:val="90"/>
          <w:sz w:val="23"/>
        </w:rPr>
        <w:t>Bác</w:t>
      </w:r>
      <w:r>
        <w:rPr>
          <w:spacing w:val="-1"/>
          <w:sz w:val="23"/>
        </w:rPr>
        <w:t> </w:t>
      </w:r>
      <w:r>
        <w:rPr>
          <w:spacing w:val="-4"/>
          <w:w w:val="90"/>
          <w:sz w:val="23"/>
        </w:rPr>
        <w:t>sĩ</w:t>
      </w:r>
      <w:r>
        <w:rPr>
          <w:spacing w:val="-3"/>
          <w:sz w:val="23"/>
        </w:rPr>
        <w:t> </w:t>
      </w:r>
      <w:r>
        <w:rPr>
          <w:spacing w:val="-4"/>
          <w:w w:val="90"/>
          <w:sz w:val="23"/>
        </w:rPr>
        <w:t>điều</w:t>
      </w:r>
      <w:r>
        <w:rPr>
          <w:spacing w:val="-5"/>
          <w:w w:val="90"/>
          <w:sz w:val="23"/>
        </w:rPr>
        <w:t> </w:t>
      </w:r>
      <w:r>
        <w:rPr>
          <w:spacing w:val="-4"/>
          <w:w w:val="90"/>
          <w:sz w:val="23"/>
        </w:rPr>
        <w:t>trị</w:t>
      </w:r>
      <w:r>
        <w:rPr>
          <w:spacing w:val="-4"/>
          <w:sz w:val="23"/>
        </w:rPr>
        <w:t> </w:t>
      </w:r>
      <w:r>
        <w:rPr>
          <w:spacing w:val="-4"/>
          <w:w w:val="90"/>
          <w:sz w:val="23"/>
        </w:rPr>
        <w:t>chính: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6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Reason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for</w:t>
      </w:r>
      <w:r>
        <w:rPr>
          <w:b/>
          <w:spacing w:val="-5"/>
          <w:sz w:val="23"/>
        </w:rPr>
        <w:t> </w:t>
      </w:r>
      <w:r>
        <w:rPr>
          <w:b/>
          <w:w w:val="85"/>
          <w:sz w:val="23"/>
        </w:rPr>
        <w:t>admission</w:t>
      </w:r>
      <w:r>
        <w:rPr>
          <w:w w:val="85"/>
          <w:sz w:val="23"/>
        </w:rPr>
        <w:t>/</w:t>
      </w:r>
      <w:r>
        <w:rPr>
          <w:spacing w:val="-5"/>
          <w:sz w:val="23"/>
        </w:rPr>
        <w:t> </w:t>
      </w:r>
      <w:r>
        <w:rPr>
          <w:w w:val="85"/>
          <w:sz w:val="23"/>
        </w:rPr>
        <w:t>Lý</w:t>
      </w:r>
      <w:r>
        <w:rPr>
          <w:spacing w:val="-3"/>
          <w:sz w:val="23"/>
        </w:rPr>
        <w:t> </w:t>
      </w:r>
      <w:r>
        <w:rPr>
          <w:w w:val="85"/>
          <w:sz w:val="23"/>
        </w:rPr>
        <w:t>do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nhập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viện:</w:t>
      </w:r>
      <w:r>
        <w:rPr>
          <w:spacing w:val="-6"/>
          <w:sz w:val="23"/>
        </w:rPr>
        <w:t> </w:t>
      </w:r>
      <w:r>
        <w:rPr>
          <w:w w:val="85"/>
          <w:sz w:val="23"/>
        </w:rPr>
        <w:t>Sick,</w:t>
      </w:r>
      <w:r>
        <w:rPr>
          <w:spacing w:val="-5"/>
          <w:sz w:val="23"/>
        </w:rPr>
        <w:t> </w:t>
      </w:r>
      <w:r>
        <w:rPr>
          <w:w w:val="85"/>
          <w:sz w:val="23"/>
        </w:rPr>
        <w:t>cannot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suffer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5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Main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diagnosis</w:t>
      </w:r>
      <w:r>
        <w:rPr>
          <w:w w:val="85"/>
          <w:sz w:val="23"/>
        </w:rPr>
        <w:t>/</w:t>
      </w:r>
      <w:r>
        <w:rPr>
          <w:spacing w:val="1"/>
          <w:sz w:val="23"/>
        </w:rPr>
        <w:t> </w:t>
      </w:r>
      <w:r>
        <w:rPr>
          <w:w w:val="85"/>
          <w:sz w:val="23"/>
        </w:rPr>
        <w:t>Chẩn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đoán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chı́nh: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virus</w:t>
      </w:r>
      <w:r>
        <w:rPr>
          <w:spacing w:val="-2"/>
          <w:w w:val="85"/>
          <w:sz w:val="23"/>
        </w:rPr>
        <w:t> dengue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6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ICD-10</w:t>
      </w:r>
      <w:r>
        <w:rPr>
          <w:b/>
          <w:sz w:val="23"/>
        </w:rPr>
        <w:t> </w:t>
      </w:r>
      <w:r>
        <w:rPr>
          <w:b/>
          <w:w w:val="85"/>
          <w:sz w:val="23"/>
        </w:rPr>
        <w:t>Code(s</w:t>
      </w:r>
      <w:r>
        <w:rPr>
          <w:w w:val="85"/>
          <w:sz w:val="23"/>
        </w:rPr>
        <w:t>)/</w:t>
      </w:r>
      <w:r>
        <w:rPr>
          <w:spacing w:val="16"/>
          <w:sz w:val="23"/>
        </w:rPr>
        <w:t> </w:t>
      </w:r>
      <w:r>
        <w:rPr>
          <w:w w:val="85"/>
          <w:sz w:val="23"/>
        </w:rPr>
        <w:t>Mã</w:t>
      </w:r>
      <w:r>
        <w:rPr>
          <w:spacing w:val="1"/>
          <w:sz w:val="23"/>
        </w:rPr>
        <w:t> </w:t>
      </w:r>
      <w:r>
        <w:rPr>
          <w:w w:val="85"/>
          <w:sz w:val="23"/>
        </w:rPr>
        <w:t>bệnh</w:t>
      </w:r>
      <w:r>
        <w:rPr>
          <w:sz w:val="23"/>
        </w:rPr>
        <w:t> </w:t>
      </w:r>
      <w:r>
        <w:rPr>
          <w:w w:val="85"/>
          <w:sz w:val="23"/>
        </w:rPr>
        <w:t>theo</w:t>
      </w:r>
      <w:r>
        <w:rPr>
          <w:spacing w:val="5"/>
          <w:sz w:val="23"/>
        </w:rPr>
        <w:t> </w:t>
      </w:r>
      <w:r>
        <w:rPr>
          <w:w w:val="85"/>
          <w:sz w:val="23"/>
        </w:rPr>
        <w:t>ICD-10:</w:t>
      </w:r>
      <w:r>
        <w:rPr>
          <w:spacing w:val="16"/>
          <w:sz w:val="23"/>
        </w:rPr>
        <w:t> </w:t>
      </w:r>
      <w:r>
        <w:rPr>
          <w:w w:val="85"/>
          <w:sz w:val="23"/>
        </w:rPr>
        <w:t>ICD-10-CM</w:t>
      </w:r>
      <w:r>
        <w:rPr>
          <w:spacing w:val="-9"/>
          <w:sz w:val="23"/>
        </w:rPr>
        <w:t> </w:t>
      </w:r>
      <w:r>
        <w:rPr>
          <w:w w:val="85"/>
          <w:sz w:val="23"/>
        </w:rPr>
        <w:t>A91</w:t>
      </w:r>
      <w:r>
        <w:rPr>
          <w:spacing w:val="1"/>
          <w:sz w:val="23"/>
        </w:rPr>
        <w:t> </w:t>
      </w:r>
      <w:r>
        <w:rPr>
          <w:w w:val="85"/>
          <w:sz w:val="23"/>
        </w:rPr>
        <w:t>sốt</w:t>
      </w:r>
      <w:r>
        <w:rPr>
          <w:spacing w:val="-3"/>
          <w:sz w:val="23"/>
        </w:rPr>
        <w:t> </w:t>
      </w:r>
      <w:r>
        <w:rPr>
          <w:w w:val="85"/>
          <w:sz w:val="23"/>
        </w:rPr>
        <w:t>xuất</w:t>
      </w:r>
      <w:r>
        <w:rPr>
          <w:spacing w:val="-3"/>
          <w:sz w:val="23"/>
        </w:rPr>
        <w:t> </w:t>
      </w:r>
      <w:r>
        <w:rPr>
          <w:spacing w:val="-4"/>
          <w:w w:val="85"/>
          <w:sz w:val="23"/>
        </w:rPr>
        <w:t>huết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6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Medical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history</w:t>
      </w:r>
      <w:r>
        <w:rPr>
          <w:w w:val="85"/>
          <w:sz w:val="23"/>
        </w:rPr>
        <w:t>/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Tiền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sử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bệnh:</w:t>
      </w:r>
      <w:r>
        <w:rPr>
          <w:spacing w:val="-9"/>
          <w:sz w:val="23"/>
        </w:rPr>
        <w:t> </w:t>
      </w:r>
      <w:r>
        <w:rPr>
          <w:w w:val="85"/>
          <w:sz w:val="23"/>
        </w:rPr>
        <w:t>Tiểu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đường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5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Comorbidity(ies</w:t>
      </w:r>
      <w:r>
        <w:rPr>
          <w:w w:val="85"/>
          <w:sz w:val="23"/>
        </w:rPr>
        <w:t>)/</w:t>
      </w:r>
      <w:r>
        <w:rPr>
          <w:spacing w:val="-4"/>
          <w:sz w:val="23"/>
        </w:rPr>
        <w:t> </w:t>
      </w:r>
      <w:r>
        <w:rPr>
          <w:w w:val="85"/>
          <w:sz w:val="23"/>
        </w:rPr>
        <w:t>(Các)</w:t>
      </w:r>
      <w:r>
        <w:rPr>
          <w:spacing w:val="-2"/>
          <w:sz w:val="23"/>
        </w:rPr>
        <w:t> </w:t>
      </w:r>
      <w:r>
        <w:rPr>
          <w:w w:val="85"/>
          <w:sz w:val="23"/>
        </w:rPr>
        <w:t>bệnh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kèm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theo:</w:t>
      </w:r>
      <w:r>
        <w:rPr>
          <w:spacing w:val="56"/>
          <w:sz w:val="23"/>
        </w:rPr>
        <w:t> </w:t>
      </w:r>
      <w:r>
        <w:rPr>
          <w:w w:val="85"/>
          <w:sz w:val="23"/>
        </w:rPr>
        <w:t>Sốt</w:t>
      </w:r>
      <w:r>
        <w:rPr>
          <w:spacing w:val="-5"/>
          <w:w w:val="85"/>
          <w:sz w:val="23"/>
        </w:rPr>
        <w:t> cao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16" w:after="0"/>
        <w:ind w:left="277" w:right="0" w:hanging="227"/>
        <w:jc w:val="left"/>
        <w:rPr>
          <w:sz w:val="23"/>
        </w:rPr>
      </w:pPr>
      <w:r>
        <w:rPr>
          <w:b/>
          <w:w w:val="85"/>
          <w:sz w:val="23"/>
        </w:rPr>
        <w:t>Complication(s)/</w:t>
      </w:r>
      <w:r>
        <w:rPr>
          <w:b/>
          <w:spacing w:val="1"/>
          <w:sz w:val="23"/>
        </w:rPr>
        <w:t> </w:t>
      </w:r>
      <w:r>
        <w:rPr>
          <w:w w:val="85"/>
          <w:sz w:val="23"/>
        </w:rPr>
        <w:t>(Các)</w:t>
      </w:r>
      <w:r>
        <w:rPr>
          <w:spacing w:val="2"/>
          <w:sz w:val="23"/>
        </w:rPr>
        <w:t> </w:t>
      </w:r>
      <w:r>
        <w:rPr>
          <w:w w:val="85"/>
          <w:sz w:val="23"/>
        </w:rPr>
        <w:t>biến</w:t>
      </w:r>
      <w:r>
        <w:rPr>
          <w:spacing w:val="-8"/>
          <w:sz w:val="23"/>
        </w:rPr>
        <w:t> </w:t>
      </w:r>
      <w:r>
        <w:rPr>
          <w:w w:val="85"/>
          <w:sz w:val="23"/>
        </w:rPr>
        <w:t>chứng:</w:t>
      </w:r>
      <w:r>
        <w:rPr>
          <w:spacing w:val="1"/>
          <w:sz w:val="23"/>
        </w:rPr>
        <w:t> </w:t>
      </w:r>
      <w:r>
        <w:rPr>
          <w:w w:val="85"/>
          <w:sz w:val="23"/>
        </w:rPr>
        <w:t>Co</w:t>
      </w:r>
      <w:r>
        <w:rPr>
          <w:spacing w:val="-8"/>
          <w:sz w:val="23"/>
        </w:rPr>
        <w:t> </w:t>
      </w:r>
      <w:r>
        <w:rPr>
          <w:spacing w:val="-5"/>
          <w:w w:val="85"/>
          <w:sz w:val="23"/>
        </w:rPr>
        <w:t>gật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216" w:after="0"/>
        <w:ind w:left="253" w:right="0" w:hanging="203"/>
        <w:jc w:val="left"/>
        <w:rPr>
          <w:sz w:val="23"/>
        </w:rPr>
      </w:pPr>
      <w:r>
        <w:rPr>
          <w:b/>
          <w:spacing w:val="-2"/>
          <w:w w:val="85"/>
          <w:sz w:val="23"/>
        </w:rPr>
        <w:t>Significant</w:t>
      </w:r>
      <w:r>
        <w:rPr>
          <w:b/>
          <w:spacing w:val="1"/>
          <w:sz w:val="23"/>
        </w:rPr>
        <w:t> </w:t>
      </w:r>
      <w:r>
        <w:rPr>
          <w:b/>
          <w:spacing w:val="-2"/>
          <w:w w:val="85"/>
          <w:sz w:val="23"/>
        </w:rPr>
        <w:t>Clinical</w:t>
      </w:r>
      <w:r>
        <w:rPr>
          <w:b/>
          <w:spacing w:val="-3"/>
          <w:w w:val="85"/>
          <w:sz w:val="23"/>
        </w:rPr>
        <w:t> </w:t>
      </w:r>
      <w:r>
        <w:rPr>
          <w:b/>
          <w:spacing w:val="-2"/>
          <w:w w:val="85"/>
          <w:sz w:val="23"/>
        </w:rPr>
        <w:t>Findings/</w:t>
      </w:r>
      <w:r>
        <w:rPr>
          <w:b/>
          <w:sz w:val="23"/>
        </w:rPr>
        <w:t> </w:t>
      </w:r>
      <w:r>
        <w:rPr>
          <w:spacing w:val="-2"/>
          <w:w w:val="85"/>
          <w:sz w:val="23"/>
        </w:rPr>
        <w:t>Dấu</w:t>
      </w:r>
      <w:r>
        <w:rPr>
          <w:spacing w:val="-9"/>
          <w:sz w:val="23"/>
        </w:rPr>
        <w:t> </w:t>
      </w:r>
      <w:r>
        <w:rPr>
          <w:spacing w:val="-2"/>
          <w:w w:val="85"/>
          <w:sz w:val="23"/>
        </w:rPr>
        <w:t>hiệu</w:t>
      </w:r>
      <w:r>
        <w:rPr>
          <w:spacing w:val="-9"/>
          <w:sz w:val="23"/>
        </w:rPr>
        <w:t> </w:t>
      </w:r>
      <w:r>
        <w:rPr>
          <w:spacing w:val="-2"/>
          <w:w w:val="85"/>
          <w:sz w:val="23"/>
        </w:rPr>
        <w:t>lâm</w:t>
      </w:r>
      <w:r>
        <w:rPr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sàng</w:t>
      </w:r>
      <w:r>
        <w:rPr>
          <w:spacing w:val="-9"/>
          <w:sz w:val="23"/>
        </w:rPr>
        <w:t> </w:t>
      </w:r>
      <w:r>
        <w:rPr>
          <w:spacing w:val="-2"/>
          <w:w w:val="85"/>
          <w:sz w:val="23"/>
        </w:rPr>
        <w:t>chính: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15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Initial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Examination</w:t>
      </w:r>
      <w:r>
        <w:rPr>
          <w:w w:val="85"/>
          <w:sz w:val="23"/>
        </w:rPr>
        <w:t>/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Khám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lâm</w:t>
      </w:r>
      <w:r>
        <w:rPr>
          <w:spacing w:val="-8"/>
          <w:w w:val="85"/>
          <w:sz w:val="23"/>
        </w:rPr>
        <w:t> </w:t>
      </w:r>
      <w:r>
        <w:rPr>
          <w:w w:val="85"/>
          <w:sz w:val="23"/>
        </w:rPr>
        <w:t>sàng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ban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đầu:</w:t>
      </w:r>
      <w:r>
        <w:rPr>
          <w:spacing w:val="-9"/>
          <w:sz w:val="23"/>
        </w:rPr>
        <w:t> </w:t>
      </w:r>
      <w:r>
        <w:rPr>
          <w:w w:val="85"/>
          <w:sz w:val="23"/>
        </w:rPr>
        <w:t>giảm</w:t>
      </w:r>
      <w:r>
        <w:rPr>
          <w:spacing w:val="-8"/>
          <w:w w:val="85"/>
          <w:sz w:val="23"/>
        </w:rPr>
        <w:t> </w:t>
      </w:r>
      <w:r>
        <w:rPr>
          <w:w w:val="85"/>
          <w:sz w:val="23"/>
        </w:rPr>
        <w:t>thân</w:t>
      </w:r>
      <w:r>
        <w:rPr>
          <w:spacing w:val="-5"/>
          <w:w w:val="85"/>
          <w:sz w:val="23"/>
        </w:rPr>
        <w:t> </w:t>
      </w:r>
      <w:r>
        <w:rPr>
          <w:spacing w:val="-2"/>
          <w:w w:val="85"/>
          <w:sz w:val="23"/>
        </w:rPr>
        <w:t>nhiệtt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16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Vital</w:t>
      </w:r>
      <w:r>
        <w:rPr>
          <w:b/>
          <w:spacing w:val="-6"/>
          <w:w w:val="85"/>
          <w:sz w:val="23"/>
        </w:rPr>
        <w:t> </w:t>
      </w:r>
      <w:r>
        <w:rPr>
          <w:b/>
          <w:w w:val="85"/>
          <w:sz w:val="23"/>
        </w:rPr>
        <w:t>signs</w:t>
      </w:r>
      <w:r>
        <w:rPr>
          <w:w w:val="85"/>
          <w:sz w:val="23"/>
        </w:rPr>
        <w:t>/</w:t>
      </w:r>
      <w:r>
        <w:rPr>
          <w:spacing w:val="-3"/>
          <w:sz w:val="23"/>
        </w:rPr>
        <w:t> </w:t>
      </w:r>
      <w:r>
        <w:rPr>
          <w:w w:val="85"/>
          <w:sz w:val="23"/>
        </w:rPr>
        <w:t>Các</w:t>
      </w:r>
      <w:r>
        <w:rPr>
          <w:sz w:val="23"/>
        </w:rPr>
        <w:t> </w:t>
      </w:r>
      <w:r>
        <w:rPr>
          <w:w w:val="85"/>
          <w:sz w:val="23"/>
        </w:rPr>
        <w:t>dấu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hiệu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sinh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tồn:</w:t>
      </w:r>
      <w:r>
        <w:rPr>
          <w:spacing w:val="-2"/>
          <w:sz w:val="23"/>
        </w:rPr>
        <w:t> </w:t>
      </w:r>
      <w:r>
        <w:rPr>
          <w:w w:val="85"/>
          <w:sz w:val="23"/>
        </w:rPr>
        <w:t>80/120;</w:t>
      </w:r>
      <w:r>
        <w:rPr>
          <w:spacing w:val="-3"/>
          <w:sz w:val="23"/>
        </w:rPr>
        <w:t> </w:t>
      </w:r>
      <w:r>
        <w:rPr>
          <w:w w:val="85"/>
          <w:sz w:val="23"/>
        </w:rPr>
        <w:t>nhịp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tim</w:t>
      </w:r>
      <w:r>
        <w:rPr>
          <w:spacing w:val="-8"/>
          <w:w w:val="85"/>
          <w:sz w:val="23"/>
        </w:rPr>
        <w:t> </w:t>
      </w:r>
      <w:r>
        <w:rPr>
          <w:spacing w:val="-5"/>
          <w:w w:val="85"/>
          <w:sz w:val="23"/>
        </w:rPr>
        <w:t>105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216" w:after="0"/>
        <w:ind w:left="253" w:right="0" w:hanging="203"/>
        <w:jc w:val="left"/>
        <w:rPr>
          <w:sz w:val="23"/>
        </w:rPr>
      </w:pPr>
      <w:r>
        <w:rPr>
          <w:b/>
          <w:w w:val="85"/>
          <w:sz w:val="23"/>
        </w:rPr>
        <w:t>Results</w:t>
      </w:r>
      <w:r>
        <w:rPr>
          <w:b/>
          <w:spacing w:val="-3"/>
          <w:w w:val="85"/>
          <w:sz w:val="23"/>
        </w:rPr>
        <w:t> </w:t>
      </w:r>
      <w:r>
        <w:rPr>
          <w:b/>
          <w:w w:val="85"/>
          <w:sz w:val="23"/>
        </w:rPr>
        <w:t>of</w:t>
      </w:r>
      <w:r>
        <w:rPr>
          <w:b/>
          <w:spacing w:val="-5"/>
          <w:w w:val="85"/>
          <w:sz w:val="23"/>
        </w:rPr>
        <w:t> </w:t>
      </w:r>
      <w:r>
        <w:rPr>
          <w:b/>
          <w:w w:val="85"/>
          <w:sz w:val="23"/>
        </w:rPr>
        <w:t>main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investigations/</w:t>
      </w:r>
      <w:r>
        <w:rPr>
          <w:b/>
          <w:sz w:val="23"/>
        </w:rPr>
        <w:t> </w:t>
      </w:r>
      <w:r>
        <w:rPr>
          <w:w w:val="85"/>
          <w:sz w:val="23"/>
        </w:rPr>
        <w:t>Kết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quả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các</w:t>
      </w:r>
      <w:r>
        <w:rPr>
          <w:spacing w:val="-1"/>
          <w:sz w:val="23"/>
        </w:rPr>
        <w:t> </w:t>
      </w:r>
      <w:r>
        <w:rPr>
          <w:w w:val="85"/>
          <w:sz w:val="23"/>
        </w:rPr>
        <w:t>khảo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sát</w:t>
      </w:r>
      <w:r>
        <w:rPr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chính: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39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Blood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Tests</w:t>
      </w:r>
      <w:r>
        <w:rPr>
          <w:w w:val="85"/>
          <w:sz w:val="23"/>
        </w:rPr>
        <w:t>/</w:t>
      </w:r>
      <w:r>
        <w:rPr>
          <w:spacing w:val="-1"/>
          <w:sz w:val="23"/>
        </w:rPr>
        <w:t> </w:t>
      </w:r>
      <w:r>
        <w:rPr>
          <w:w w:val="85"/>
          <w:sz w:val="23"/>
        </w:rPr>
        <w:t>Xét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nghiệm</w:t>
      </w:r>
      <w:r>
        <w:rPr>
          <w:spacing w:val="-9"/>
          <w:w w:val="85"/>
          <w:sz w:val="23"/>
        </w:rPr>
        <w:t> </w:t>
      </w:r>
      <w:r>
        <w:rPr>
          <w:w w:val="85"/>
          <w:sz w:val="23"/>
        </w:rPr>
        <w:t>máu:</w:t>
      </w:r>
      <w:r>
        <w:rPr>
          <w:spacing w:val="-1"/>
          <w:sz w:val="23"/>
        </w:rPr>
        <w:t> </w:t>
      </w:r>
      <w:r>
        <w:rPr>
          <w:w w:val="85"/>
          <w:sz w:val="23"/>
        </w:rPr>
        <w:t>(</w:t>
      </w:r>
      <w:r>
        <w:rPr>
          <w:b/>
          <w:w w:val="85"/>
          <w:sz w:val="23"/>
        </w:rPr>
        <w:t>Main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results</w:t>
      </w:r>
      <w:r>
        <w:rPr>
          <w:w w:val="85"/>
          <w:sz w:val="23"/>
        </w:rPr>
        <w:t>/Kết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quả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chính):</w:t>
      </w:r>
      <w:r>
        <w:rPr>
          <w:spacing w:val="-2"/>
          <w:sz w:val="23"/>
        </w:rPr>
        <w:t> </w:t>
      </w:r>
      <w:r>
        <w:rPr>
          <w:w w:val="85"/>
          <w:sz w:val="23"/>
        </w:rPr>
        <w:t>Tiểu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cầu</w:t>
      </w:r>
      <w:r>
        <w:rPr>
          <w:spacing w:val="-10"/>
          <w:sz w:val="23"/>
        </w:rPr>
        <w:t> </w:t>
      </w:r>
      <w:r>
        <w:rPr>
          <w:w w:val="85"/>
          <w:sz w:val="23"/>
        </w:rPr>
        <w:t>giảm,</w:t>
      </w:r>
      <w:r>
        <w:rPr>
          <w:spacing w:val="-2"/>
          <w:sz w:val="23"/>
        </w:rPr>
        <w:t> </w:t>
      </w:r>
      <w:r>
        <w:rPr>
          <w:w w:val="85"/>
          <w:sz w:val="23"/>
        </w:rPr>
        <w:t>bạch</w:t>
      </w:r>
      <w:r>
        <w:rPr>
          <w:spacing w:val="-10"/>
          <w:sz w:val="23"/>
        </w:rPr>
        <w:t> </w:t>
      </w:r>
      <w:r>
        <w:rPr>
          <w:w w:val="85"/>
          <w:sz w:val="23"/>
        </w:rPr>
        <w:t>cầu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tăng,</w:t>
      </w:r>
      <w:r>
        <w:rPr>
          <w:spacing w:val="-1"/>
          <w:sz w:val="23"/>
        </w:rPr>
        <w:t> </w:t>
      </w:r>
      <w:r>
        <w:rPr>
          <w:w w:val="85"/>
          <w:sz w:val="23"/>
        </w:rPr>
        <w:t>men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gan</w:t>
      </w:r>
      <w:r>
        <w:rPr>
          <w:spacing w:val="-1"/>
          <w:w w:val="85"/>
          <w:sz w:val="23"/>
        </w:rPr>
        <w:t> </w:t>
      </w:r>
      <w:r>
        <w:rPr>
          <w:spacing w:val="-5"/>
          <w:w w:val="85"/>
          <w:sz w:val="23"/>
        </w:rPr>
        <w:t>cao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  <w:tab w:pos="432" w:val="left" w:leader="none"/>
        </w:tabs>
        <w:spacing w:line="218" w:lineRule="auto" w:before="247" w:after="0"/>
        <w:ind w:left="410" w:right="203" w:hanging="121"/>
        <w:jc w:val="left"/>
        <w:rPr>
          <w:sz w:val="23"/>
        </w:rPr>
      </w:pPr>
      <w:r>
        <w:rPr>
          <w:b/>
          <w:spacing w:val="-4"/>
          <w:w w:val="90"/>
          <w:sz w:val="23"/>
        </w:rPr>
        <w:t>Imaging</w:t>
      </w:r>
      <w:r>
        <w:rPr>
          <w:spacing w:val="-4"/>
          <w:w w:val="90"/>
          <w:sz w:val="23"/>
        </w:rPr>
        <w:t>/</w:t>
      </w:r>
      <w:r>
        <w:rPr>
          <w:spacing w:val="-10"/>
          <w:sz w:val="23"/>
        </w:rPr>
        <w:t> </w:t>
      </w:r>
      <w:r>
        <w:rPr>
          <w:spacing w:val="-4"/>
          <w:w w:val="90"/>
          <w:sz w:val="23"/>
        </w:rPr>
        <w:t>chẩn</w:t>
      </w:r>
      <w:r>
        <w:rPr>
          <w:spacing w:val="-5"/>
          <w:w w:val="90"/>
          <w:sz w:val="23"/>
        </w:rPr>
        <w:t> </w:t>
      </w:r>
      <w:r>
        <w:rPr>
          <w:spacing w:val="-4"/>
          <w:w w:val="90"/>
          <w:sz w:val="23"/>
        </w:rPr>
        <w:t>đoán</w:t>
      </w:r>
      <w:r>
        <w:rPr>
          <w:spacing w:val="-6"/>
          <w:w w:val="90"/>
          <w:sz w:val="23"/>
        </w:rPr>
        <w:t> </w:t>
      </w:r>
      <w:r>
        <w:rPr>
          <w:spacing w:val="-4"/>
          <w:w w:val="90"/>
          <w:sz w:val="23"/>
        </w:rPr>
        <w:t>hình</w:t>
      </w:r>
      <w:r>
        <w:rPr>
          <w:spacing w:val="-6"/>
          <w:w w:val="90"/>
          <w:sz w:val="23"/>
        </w:rPr>
        <w:t> </w:t>
      </w:r>
      <w:r>
        <w:rPr>
          <w:spacing w:val="-4"/>
          <w:w w:val="90"/>
          <w:sz w:val="23"/>
        </w:rPr>
        <w:t>ảnh:</w:t>
      </w:r>
      <w:r>
        <w:rPr>
          <w:spacing w:val="-6"/>
          <w:sz w:val="23"/>
        </w:rPr>
        <w:t> </w:t>
      </w:r>
      <w:r>
        <w:rPr>
          <w:spacing w:val="-4"/>
          <w:w w:val="90"/>
          <w:sz w:val="23"/>
        </w:rPr>
        <w:t>(</w:t>
      </w:r>
      <w:r>
        <w:rPr>
          <w:b/>
          <w:spacing w:val="-4"/>
          <w:w w:val="90"/>
          <w:sz w:val="23"/>
        </w:rPr>
        <w:t>Main</w:t>
      </w:r>
      <w:r>
        <w:rPr>
          <w:b/>
          <w:spacing w:val="-6"/>
          <w:w w:val="90"/>
          <w:sz w:val="23"/>
        </w:rPr>
        <w:t> </w:t>
      </w:r>
      <w:r>
        <w:rPr>
          <w:b/>
          <w:spacing w:val="-4"/>
          <w:w w:val="90"/>
          <w:sz w:val="23"/>
        </w:rPr>
        <w:t>results</w:t>
      </w:r>
      <w:r>
        <w:rPr>
          <w:b/>
          <w:spacing w:val="-6"/>
          <w:w w:val="90"/>
          <w:sz w:val="23"/>
        </w:rPr>
        <w:t> </w:t>
      </w:r>
      <w:r>
        <w:rPr>
          <w:b/>
          <w:spacing w:val="-4"/>
          <w:w w:val="90"/>
          <w:sz w:val="23"/>
        </w:rPr>
        <w:t>from</w:t>
      </w:r>
      <w:r>
        <w:rPr>
          <w:b/>
          <w:spacing w:val="-11"/>
          <w:w w:val="90"/>
          <w:sz w:val="23"/>
        </w:rPr>
        <w:t> </w:t>
      </w:r>
      <w:r>
        <w:rPr>
          <w:b/>
          <w:spacing w:val="-4"/>
          <w:w w:val="90"/>
          <w:sz w:val="23"/>
        </w:rPr>
        <w:t>CT,</w:t>
      </w:r>
      <w:r>
        <w:rPr>
          <w:b/>
          <w:spacing w:val="-6"/>
          <w:sz w:val="23"/>
        </w:rPr>
        <w:t> </w:t>
      </w:r>
      <w:r>
        <w:rPr>
          <w:b/>
          <w:spacing w:val="-4"/>
          <w:w w:val="90"/>
          <w:sz w:val="23"/>
        </w:rPr>
        <w:t>MRI,</w:t>
      </w:r>
      <w:r>
        <w:rPr>
          <w:b/>
          <w:spacing w:val="-6"/>
          <w:sz w:val="23"/>
        </w:rPr>
        <w:t> </w:t>
      </w:r>
      <w:r>
        <w:rPr>
          <w:b/>
          <w:spacing w:val="-4"/>
          <w:w w:val="90"/>
          <w:sz w:val="23"/>
        </w:rPr>
        <w:t>ultrasound,</w:t>
      </w:r>
      <w:r>
        <w:rPr>
          <w:b/>
          <w:spacing w:val="-6"/>
          <w:sz w:val="23"/>
        </w:rPr>
        <w:t> </w:t>
      </w:r>
      <w:r>
        <w:rPr>
          <w:b/>
          <w:spacing w:val="-4"/>
          <w:w w:val="90"/>
          <w:sz w:val="23"/>
        </w:rPr>
        <w:t>etc</w:t>
      </w:r>
      <w:r>
        <w:rPr>
          <w:spacing w:val="-4"/>
          <w:w w:val="90"/>
          <w:sz w:val="23"/>
        </w:rPr>
        <w:t>/</w:t>
      </w:r>
      <w:r>
        <w:rPr>
          <w:spacing w:val="-6"/>
          <w:sz w:val="23"/>
        </w:rPr>
        <w:t> </w:t>
      </w:r>
      <w:r>
        <w:rPr>
          <w:spacing w:val="-4"/>
          <w:w w:val="90"/>
          <w:sz w:val="23"/>
        </w:rPr>
        <w:t>Kết</w:t>
      </w:r>
      <w:r>
        <w:rPr>
          <w:spacing w:val="-7"/>
          <w:w w:val="90"/>
          <w:sz w:val="23"/>
        </w:rPr>
        <w:t> </w:t>
      </w:r>
      <w:r>
        <w:rPr>
          <w:spacing w:val="-4"/>
          <w:w w:val="90"/>
          <w:sz w:val="23"/>
        </w:rPr>
        <w:t>quả</w:t>
      </w:r>
      <w:r>
        <w:rPr>
          <w:spacing w:val="-6"/>
          <w:w w:val="90"/>
          <w:sz w:val="23"/>
        </w:rPr>
        <w:t> </w:t>
      </w:r>
      <w:r>
        <w:rPr>
          <w:spacing w:val="-4"/>
          <w:w w:val="90"/>
          <w:sz w:val="23"/>
        </w:rPr>
        <w:t>chính</w:t>
      </w:r>
      <w:r>
        <w:rPr>
          <w:spacing w:val="-5"/>
          <w:w w:val="90"/>
          <w:sz w:val="23"/>
        </w:rPr>
        <w:t> </w:t>
      </w:r>
      <w:r>
        <w:rPr>
          <w:spacing w:val="-4"/>
          <w:w w:val="90"/>
          <w:sz w:val="23"/>
        </w:rPr>
        <w:t>từ</w:t>
      </w:r>
      <w:r>
        <w:rPr>
          <w:spacing w:val="-6"/>
          <w:w w:val="90"/>
          <w:sz w:val="23"/>
        </w:rPr>
        <w:t> </w:t>
      </w:r>
      <w:r>
        <w:rPr>
          <w:spacing w:val="-4"/>
          <w:w w:val="90"/>
          <w:sz w:val="23"/>
        </w:rPr>
        <w:t>Chụp</w:t>
      </w:r>
      <w:r>
        <w:rPr>
          <w:spacing w:val="-5"/>
          <w:w w:val="90"/>
          <w:sz w:val="23"/>
        </w:rPr>
        <w:t> </w:t>
      </w:r>
      <w:r>
        <w:rPr>
          <w:spacing w:val="-4"/>
          <w:w w:val="90"/>
          <w:sz w:val="23"/>
        </w:rPr>
        <w:t>cắt</w:t>
      </w:r>
      <w:r>
        <w:rPr>
          <w:spacing w:val="-7"/>
          <w:w w:val="90"/>
          <w:sz w:val="23"/>
        </w:rPr>
        <w:t> </w:t>
      </w:r>
      <w:r>
        <w:rPr>
          <w:spacing w:val="-4"/>
          <w:w w:val="90"/>
          <w:sz w:val="23"/>
        </w:rPr>
        <w:t>lớp </w:t>
      </w:r>
      <w:r>
        <w:rPr>
          <w:w w:val="90"/>
          <w:sz w:val="23"/>
        </w:rPr>
        <w:t>vi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tính,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Chụp</w:t>
      </w:r>
      <w:r>
        <w:rPr>
          <w:spacing w:val="-9"/>
          <w:w w:val="90"/>
          <w:sz w:val="23"/>
        </w:rPr>
        <w:t> </w:t>
      </w:r>
      <w:r>
        <w:rPr>
          <w:w w:val="90"/>
          <w:sz w:val="23"/>
        </w:rPr>
        <w:t>cộng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hưởng</w:t>
      </w:r>
      <w:r>
        <w:rPr>
          <w:spacing w:val="-9"/>
          <w:w w:val="90"/>
          <w:sz w:val="23"/>
        </w:rPr>
        <w:t> </w:t>
      </w:r>
      <w:r>
        <w:rPr>
          <w:w w:val="90"/>
          <w:sz w:val="23"/>
        </w:rPr>
        <w:t>từ,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siêu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âm,</w:t>
      </w:r>
      <w:r>
        <w:rPr>
          <w:spacing w:val="-6"/>
          <w:w w:val="90"/>
          <w:sz w:val="23"/>
        </w:rPr>
        <w:t> </w:t>
      </w:r>
      <w:r>
        <w:rPr>
          <w:w w:val="90"/>
          <w:sz w:val="23"/>
        </w:rPr>
        <w:t>v.v...):</w:t>
      </w:r>
      <w:r>
        <w:rPr>
          <w:spacing w:val="-4"/>
          <w:w w:val="90"/>
          <w:sz w:val="23"/>
        </w:rPr>
        <w:t> </w:t>
      </w:r>
      <w:r>
        <w:rPr>
          <w:w w:val="90"/>
          <w:sz w:val="23"/>
        </w:rPr>
        <w:t>Có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vùng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dịch</w:t>
      </w:r>
      <w:r>
        <w:rPr>
          <w:spacing w:val="-9"/>
          <w:w w:val="90"/>
          <w:sz w:val="23"/>
        </w:rPr>
        <w:t> </w:t>
      </w:r>
      <w:r>
        <w:rPr>
          <w:w w:val="90"/>
          <w:sz w:val="23"/>
        </w:rPr>
        <w:t>ổ</w:t>
      </w:r>
      <w:r>
        <w:rPr>
          <w:spacing w:val="-10"/>
          <w:w w:val="90"/>
          <w:sz w:val="23"/>
        </w:rPr>
        <w:t> </w:t>
      </w:r>
      <w:r>
        <w:rPr>
          <w:w w:val="90"/>
          <w:sz w:val="23"/>
        </w:rPr>
        <w:t>bụng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20" w:after="0"/>
        <w:ind w:left="433" w:right="0" w:hanging="143"/>
        <w:jc w:val="left"/>
        <w:rPr>
          <w:sz w:val="23"/>
        </w:rPr>
      </w:pPr>
      <w:r>
        <w:rPr>
          <w:b/>
          <w:spacing w:val="-2"/>
          <w:w w:val="90"/>
          <w:sz w:val="23"/>
        </w:rPr>
        <w:t>Others</w:t>
      </w:r>
      <w:r>
        <w:rPr>
          <w:spacing w:val="-2"/>
          <w:w w:val="90"/>
          <w:sz w:val="23"/>
        </w:rPr>
        <w:t>/</w:t>
      </w:r>
      <w:r>
        <w:rPr>
          <w:spacing w:val="-8"/>
          <w:w w:val="90"/>
          <w:sz w:val="23"/>
        </w:rPr>
        <w:t> </w:t>
      </w:r>
      <w:r>
        <w:rPr>
          <w:spacing w:val="-2"/>
          <w:w w:val="90"/>
          <w:sz w:val="23"/>
        </w:rPr>
        <w:t>Khác:</w:t>
      </w:r>
      <w:r>
        <w:rPr>
          <w:spacing w:val="25"/>
          <w:sz w:val="23"/>
        </w:rPr>
        <w:t> </w:t>
      </w:r>
      <w:r>
        <w:rPr>
          <w:spacing w:val="-2"/>
          <w:w w:val="90"/>
          <w:sz w:val="23"/>
        </w:rPr>
        <w:t>Tiêu</w:t>
      </w:r>
      <w:r>
        <w:rPr>
          <w:spacing w:val="-8"/>
          <w:w w:val="90"/>
          <w:sz w:val="23"/>
        </w:rPr>
        <w:t> </w:t>
      </w:r>
      <w:r>
        <w:rPr>
          <w:spacing w:val="-4"/>
          <w:w w:val="90"/>
          <w:sz w:val="23"/>
        </w:rPr>
        <w:t>chảy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215" w:after="0"/>
        <w:ind w:left="253" w:right="0" w:hanging="203"/>
        <w:jc w:val="left"/>
        <w:rPr>
          <w:sz w:val="23"/>
        </w:rPr>
      </w:pPr>
      <w:r>
        <w:rPr>
          <w:b/>
          <w:w w:val="85"/>
          <w:sz w:val="23"/>
        </w:rPr>
        <w:t>Treatment</w:t>
      </w:r>
      <w:r>
        <w:rPr>
          <w:b/>
          <w:spacing w:val="-3"/>
          <w:sz w:val="23"/>
        </w:rPr>
        <w:t> </w:t>
      </w:r>
      <w:r>
        <w:rPr>
          <w:b/>
          <w:w w:val="85"/>
          <w:sz w:val="23"/>
        </w:rPr>
        <w:t>during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hospitalisation/</w:t>
      </w:r>
      <w:r>
        <w:rPr>
          <w:b/>
          <w:spacing w:val="-3"/>
          <w:sz w:val="23"/>
        </w:rPr>
        <w:t> </w:t>
      </w:r>
      <w:r>
        <w:rPr>
          <w:w w:val="85"/>
          <w:sz w:val="23"/>
        </w:rPr>
        <w:t>Điều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trị</w:t>
      </w:r>
      <w:r>
        <w:rPr>
          <w:spacing w:val="-3"/>
          <w:sz w:val="23"/>
        </w:rPr>
        <w:t> </w:t>
      </w:r>
      <w:r>
        <w:rPr>
          <w:w w:val="85"/>
          <w:sz w:val="23"/>
        </w:rPr>
        <w:t>trong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quá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trình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nằm</w:t>
      </w:r>
      <w:r>
        <w:rPr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viện: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16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Medications</w:t>
      </w:r>
      <w:r>
        <w:rPr>
          <w:w w:val="85"/>
          <w:sz w:val="23"/>
        </w:rPr>
        <w:t>/</w:t>
      </w:r>
      <w:r>
        <w:rPr>
          <w:spacing w:val="-5"/>
          <w:sz w:val="23"/>
        </w:rPr>
        <w:t> </w:t>
      </w:r>
      <w:r>
        <w:rPr>
          <w:w w:val="85"/>
          <w:sz w:val="23"/>
        </w:rPr>
        <w:t>Thuốc:</w:t>
      </w:r>
      <w:r>
        <w:rPr>
          <w:spacing w:val="-4"/>
          <w:sz w:val="23"/>
        </w:rPr>
        <w:t> </w:t>
      </w:r>
      <w:r>
        <w:rPr>
          <w:w w:val="85"/>
          <w:sz w:val="23"/>
        </w:rPr>
        <w:t>(Danh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sách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các</w:t>
      </w:r>
      <w:r>
        <w:rPr>
          <w:spacing w:val="-1"/>
          <w:sz w:val="23"/>
        </w:rPr>
        <w:t> </w:t>
      </w:r>
      <w:r>
        <w:rPr>
          <w:w w:val="85"/>
          <w:sz w:val="23"/>
        </w:rPr>
        <w:t>thuốc</w:t>
      </w:r>
      <w:r>
        <w:rPr>
          <w:spacing w:val="-1"/>
          <w:sz w:val="23"/>
        </w:rPr>
        <w:t> </w:t>
      </w:r>
      <w:r>
        <w:rPr>
          <w:w w:val="85"/>
          <w:sz w:val="23"/>
        </w:rPr>
        <w:t>đã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sử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dụng):</w:t>
      </w:r>
      <w:r>
        <w:rPr>
          <w:spacing w:val="-4"/>
          <w:sz w:val="23"/>
        </w:rPr>
        <w:t> </w:t>
      </w:r>
      <w:r>
        <w:rPr>
          <w:w w:val="85"/>
          <w:sz w:val="23"/>
        </w:rPr>
        <w:t>Paracetamol,</w:t>
      </w:r>
      <w:r>
        <w:rPr>
          <w:spacing w:val="-4"/>
          <w:sz w:val="23"/>
        </w:rPr>
        <w:t> </w:t>
      </w:r>
      <w:r>
        <w:rPr>
          <w:w w:val="85"/>
          <w:sz w:val="23"/>
        </w:rPr>
        <w:t>Men</w:t>
      </w:r>
      <w:r>
        <w:rPr>
          <w:spacing w:val="-3"/>
          <w:w w:val="85"/>
          <w:sz w:val="23"/>
        </w:rPr>
        <w:t> </w:t>
      </w:r>
      <w:r>
        <w:rPr>
          <w:spacing w:val="-5"/>
          <w:w w:val="85"/>
          <w:sz w:val="23"/>
        </w:rPr>
        <w:t>gan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16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Procedure(s)</w:t>
      </w:r>
      <w:r>
        <w:rPr>
          <w:b/>
          <w:spacing w:val="-2"/>
          <w:sz w:val="23"/>
        </w:rPr>
        <w:t> </w:t>
      </w:r>
      <w:r>
        <w:rPr>
          <w:b/>
          <w:w w:val="85"/>
          <w:sz w:val="23"/>
        </w:rPr>
        <w:t>performed</w:t>
      </w:r>
      <w:r>
        <w:rPr>
          <w:w w:val="85"/>
          <w:sz w:val="23"/>
        </w:rPr>
        <w:t>/</w:t>
      </w:r>
      <w:r>
        <w:rPr>
          <w:spacing w:val="-2"/>
          <w:sz w:val="23"/>
        </w:rPr>
        <w:t> </w:t>
      </w:r>
      <w:r>
        <w:rPr>
          <w:w w:val="85"/>
          <w:sz w:val="23"/>
        </w:rPr>
        <w:t>(Các)</w:t>
      </w:r>
      <w:r>
        <w:rPr>
          <w:spacing w:val="-1"/>
          <w:sz w:val="23"/>
        </w:rPr>
        <w:t> </w:t>
      </w:r>
      <w:r>
        <w:rPr>
          <w:w w:val="85"/>
          <w:sz w:val="23"/>
        </w:rPr>
        <w:t>thủ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thuật/</w:t>
      </w:r>
      <w:r>
        <w:rPr>
          <w:spacing w:val="-2"/>
          <w:sz w:val="23"/>
        </w:rPr>
        <w:t> </w:t>
      </w:r>
      <w:r>
        <w:rPr>
          <w:w w:val="85"/>
          <w:sz w:val="23"/>
        </w:rPr>
        <w:t>phẫu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thuật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đã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thực</w:t>
      </w:r>
      <w:r>
        <w:rPr>
          <w:sz w:val="23"/>
        </w:rPr>
        <w:t> </w:t>
      </w:r>
      <w:r>
        <w:rPr>
          <w:spacing w:val="-4"/>
          <w:w w:val="85"/>
          <w:sz w:val="23"/>
        </w:rPr>
        <w:t>hiện:</w:t>
      </w:r>
    </w:p>
    <w:p>
      <w:pPr>
        <w:tabs>
          <w:tab w:pos="2222" w:val="left" w:leader="none"/>
        </w:tabs>
        <w:spacing w:before="35"/>
        <w:ind w:left="374" w:right="0" w:firstLine="0"/>
        <w:jc w:val="left"/>
        <w:rPr>
          <w:sz w:val="23"/>
        </w:rPr>
      </w:pPr>
      <w:r>
        <w:rPr/>
        <w:drawing>
          <wp:inline distT="0" distB="0" distL="0" distR="0">
            <wp:extent cx="99089" cy="9908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b/>
          <w:spacing w:val="-2"/>
          <w:w w:val="90"/>
          <w:sz w:val="23"/>
        </w:rPr>
        <w:t>No</w:t>
      </w:r>
      <w:r>
        <w:rPr>
          <w:spacing w:val="-2"/>
          <w:w w:val="90"/>
          <w:sz w:val="23"/>
        </w:rPr>
        <w:t>/ </w:t>
      </w:r>
      <w:r>
        <w:rPr>
          <w:sz w:val="23"/>
        </w:rPr>
        <w:t>Không</w:t>
        <w:tab/>
      </w:r>
      <w:r>
        <w:rPr>
          <w:sz w:val="23"/>
        </w:rPr>
        <w:drawing>
          <wp:inline distT="0" distB="0" distL="0" distR="0">
            <wp:extent cx="99089" cy="9908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rFonts w:ascii="Times New Roman" w:hAnsi="Times New Roman"/>
          <w:spacing w:val="-1"/>
          <w:sz w:val="23"/>
        </w:rPr>
        <w:t> </w:t>
      </w:r>
      <w:r>
        <w:rPr>
          <w:b/>
          <w:w w:val="85"/>
          <w:sz w:val="23"/>
        </w:rPr>
        <w:t>Yes</w:t>
      </w:r>
      <w:r>
        <w:rPr>
          <w:w w:val="85"/>
          <w:sz w:val="23"/>
        </w:rPr>
        <w:t>/</w:t>
      </w:r>
      <w:r>
        <w:rPr>
          <w:spacing w:val="-4"/>
          <w:sz w:val="23"/>
        </w:rPr>
        <w:t> </w:t>
      </w:r>
      <w:r>
        <w:rPr>
          <w:w w:val="85"/>
          <w:sz w:val="23"/>
        </w:rPr>
        <w:t>Có</w:t>
      </w:r>
      <w:r>
        <w:rPr>
          <w:b/>
          <w:w w:val="85"/>
          <w:sz w:val="23"/>
        </w:rPr>
        <w:t>,</w:t>
      </w:r>
      <w:r>
        <w:rPr>
          <w:b/>
          <w:spacing w:val="-4"/>
          <w:sz w:val="23"/>
        </w:rPr>
        <w:t> </w:t>
      </w:r>
      <w:r>
        <w:rPr>
          <w:b/>
          <w:w w:val="85"/>
          <w:sz w:val="23"/>
        </w:rPr>
        <w:t>please</w:t>
      </w:r>
      <w:r>
        <w:rPr>
          <w:b/>
          <w:spacing w:val="-3"/>
          <w:w w:val="85"/>
          <w:sz w:val="23"/>
        </w:rPr>
        <w:t> </w:t>
      </w:r>
      <w:r>
        <w:rPr>
          <w:b/>
          <w:w w:val="85"/>
          <w:sz w:val="23"/>
        </w:rPr>
        <w:t>specify</w:t>
      </w:r>
      <w:r>
        <w:rPr>
          <w:w w:val="85"/>
          <w:sz w:val="23"/>
        </w:rPr>
        <w:t>/</w:t>
      </w:r>
      <w:r>
        <w:rPr>
          <w:spacing w:val="-4"/>
          <w:sz w:val="23"/>
        </w:rPr>
        <w:t> </w:t>
      </w:r>
      <w:r>
        <w:rPr>
          <w:w w:val="85"/>
          <w:sz w:val="23"/>
        </w:rPr>
        <w:t>vui</w:t>
      </w:r>
      <w:r>
        <w:rPr>
          <w:spacing w:val="-5"/>
          <w:sz w:val="23"/>
        </w:rPr>
        <w:t> </w:t>
      </w:r>
      <w:r>
        <w:rPr>
          <w:w w:val="85"/>
          <w:sz w:val="23"/>
        </w:rPr>
        <w:t>lòng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ghi</w:t>
      </w:r>
      <w:r>
        <w:rPr>
          <w:spacing w:val="-5"/>
          <w:sz w:val="23"/>
        </w:rPr>
        <w:t> </w:t>
      </w:r>
      <w:r>
        <w:rPr>
          <w:w w:val="85"/>
          <w:sz w:val="23"/>
        </w:rPr>
        <w:t>rõ:</w:t>
      </w:r>
      <w:r>
        <w:rPr>
          <w:spacing w:val="-4"/>
          <w:sz w:val="23"/>
        </w:rPr>
        <w:t> </w:t>
      </w:r>
      <w:r>
        <w:rPr>
          <w:w w:val="85"/>
          <w:sz w:val="23"/>
        </w:rPr>
        <w:t>Chọc</w:t>
      </w:r>
      <w:r>
        <w:rPr>
          <w:spacing w:val="-1"/>
          <w:sz w:val="23"/>
        </w:rPr>
        <w:t> </w:t>
      </w:r>
      <w:r>
        <w:rPr>
          <w:w w:val="85"/>
          <w:sz w:val="23"/>
        </w:rPr>
        <w:t>hút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dịch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ổ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bụng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264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Physiotherapy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and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Rehabilitation</w:t>
      </w:r>
      <w:r>
        <w:rPr>
          <w:w w:val="85"/>
          <w:sz w:val="23"/>
        </w:rPr>
        <w:t>/</w:t>
      </w:r>
      <w:r>
        <w:rPr>
          <w:spacing w:val="-7"/>
          <w:sz w:val="23"/>
        </w:rPr>
        <w:t> </w:t>
      </w:r>
      <w:r>
        <w:rPr>
          <w:w w:val="85"/>
          <w:sz w:val="23"/>
        </w:rPr>
        <w:t>Tập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vật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lý</w:t>
      </w:r>
      <w:r>
        <w:rPr>
          <w:spacing w:val="-3"/>
          <w:sz w:val="23"/>
        </w:rPr>
        <w:t> </w:t>
      </w:r>
      <w:r>
        <w:rPr>
          <w:w w:val="85"/>
          <w:sz w:val="23"/>
        </w:rPr>
        <w:t>trị</w:t>
      </w:r>
      <w:r>
        <w:rPr>
          <w:spacing w:val="-8"/>
          <w:sz w:val="23"/>
        </w:rPr>
        <w:t> </w:t>
      </w:r>
      <w:r>
        <w:rPr>
          <w:w w:val="85"/>
          <w:sz w:val="23"/>
        </w:rPr>
        <w:t>liệu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và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phục</w:t>
      </w:r>
      <w:r>
        <w:rPr>
          <w:spacing w:val="-4"/>
          <w:sz w:val="23"/>
        </w:rPr>
        <w:t> </w:t>
      </w:r>
      <w:r>
        <w:rPr>
          <w:w w:val="85"/>
          <w:sz w:val="23"/>
        </w:rPr>
        <w:t>hồi</w:t>
      </w:r>
      <w:r>
        <w:rPr>
          <w:spacing w:val="-7"/>
          <w:sz w:val="23"/>
        </w:rPr>
        <w:t> </w:t>
      </w:r>
      <w:r>
        <w:rPr>
          <w:w w:val="85"/>
          <w:sz w:val="23"/>
        </w:rPr>
        <w:t>chức</w:t>
      </w:r>
      <w:r>
        <w:rPr>
          <w:spacing w:val="-4"/>
          <w:sz w:val="23"/>
        </w:rPr>
        <w:t> </w:t>
      </w:r>
      <w:r>
        <w:rPr>
          <w:w w:val="85"/>
          <w:sz w:val="23"/>
        </w:rPr>
        <w:t>năng:</w:t>
      </w:r>
      <w:r>
        <w:rPr>
          <w:spacing w:val="47"/>
          <w:sz w:val="23"/>
        </w:rPr>
        <w:t> </w:t>
      </w:r>
      <w:r>
        <w:rPr>
          <w:spacing w:val="-2"/>
          <w:w w:val="85"/>
          <w:sz w:val="23"/>
        </w:rPr>
        <w:t>Không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16" w:after="0"/>
        <w:ind w:left="360" w:right="0" w:hanging="310"/>
        <w:jc w:val="left"/>
        <w:rPr>
          <w:sz w:val="23"/>
        </w:rPr>
      </w:pPr>
      <w:r>
        <w:rPr>
          <w:b/>
          <w:w w:val="85"/>
          <w:sz w:val="23"/>
        </w:rPr>
        <w:t>Summary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of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the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patient's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health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status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progression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from</w:t>
      </w:r>
      <w:r>
        <w:rPr>
          <w:b/>
          <w:spacing w:val="-8"/>
          <w:w w:val="85"/>
          <w:sz w:val="23"/>
        </w:rPr>
        <w:t> </w:t>
      </w:r>
      <w:r>
        <w:rPr>
          <w:b/>
          <w:w w:val="85"/>
          <w:sz w:val="23"/>
        </w:rPr>
        <w:t>admission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to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discharge/</w:t>
      </w:r>
      <w:r>
        <w:rPr>
          <w:b/>
          <w:spacing w:val="-1"/>
          <w:sz w:val="23"/>
        </w:rPr>
        <w:t> </w:t>
      </w:r>
      <w:r>
        <w:rPr>
          <w:w w:val="85"/>
          <w:sz w:val="23"/>
        </w:rPr>
        <w:t>Mô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tả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ngắn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gọn</w:t>
      </w:r>
      <w:r>
        <w:rPr>
          <w:spacing w:val="-1"/>
          <w:w w:val="85"/>
          <w:sz w:val="23"/>
        </w:rPr>
        <w:t> </w:t>
      </w:r>
      <w:r>
        <w:rPr>
          <w:spacing w:val="-4"/>
          <w:w w:val="85"/>
          <w:sz w:val="23"/>
        </w:rPr>
        <w:t>diễn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footerReference w:type="default" r:id="rId5"/>
          <w:type w:val="continuous"/>
          <w:pgSz w:w="11900" w:h="16840"/>
          <w:pgMar w:header="0" w:footer="1608" w:top="860" w:bottom="1800" w:left="850" w:right="850"/>
          <w:pgNumType w:start="1"/>
        </w:sectPr>
      </w:pPr>
    </w:p>
    <w:tbl>
      <w:tblPr>
        <w:tblW w:w="0" w:type="auto"/>
        <w:jc w:val="left"/>
        <w:tblInd w:w="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9"/>
        <w:gridCol w:w="1080"/>
        <w:gridCol w:w="1764"/>
        <w:gridCol w:w="1080"/>
        <w:gridCol w:w="1986"/>
      </w:tblGrid>
      <w:tr>
        <w:trPr>
          <w:trHeight w:val="217" w:hRule="atLeast"/>
        </w:trPr>
        <w:tc>
          <w:tcPr>
            <w:tcW w:w="4159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427162" cy="1035843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162" cy="103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59" w:lineRule="exact" w:before="41"/>
              <w:ind w:left="21"/>
              <w:rPr>
                <w:b/>
                <w:sz w:val="25"/>
              </w:rPr>
            </w:pPr>
            <w:r>
              <w:rPr>
                <w:b/>
                <w:w w:val="80"/>
                <w:sz w:val="25"/>
              </w:rPr>
              <w:t>Discharge</w:t>
            </w:r>
            <w:r>
              <w:rPr>
                <w:b/>
                <w:spacing w:val="-1"/>
                <w:w w:val="95"/>
                <w:sz w:val="25"/>
              </w:rPr>
              <w:t> </w:t>
            </w:r>
            <w:r>
              <w:rPr>
                <w:b/>
                <w:spacing w:val="-2"/>
                <w:w w:val="95"/>
                <w:sz w:val="25"/>
              </w:rPr>
              <w:t>Summaries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/>
              <w:ind w:left="22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Name:</w:t>
            </w:r>
          </w:p>
        </w:tc>
        <w:tc>
          <w:tcPr>
            <w:tcW w:w="483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w w:val="80"/>
                <w:sz w:val="19"/>
              </w:rPr>
              <w:t>Mr.</w:t>
            </w:r>
            <w:r>
              <w:rPr>
                <w:spacing w:val="-2"/>
                <w:sz w:val="19"/>
              </w:rPr>
              <w:t> </w:t>
            </w:r>
            <w:r>
              <w:rPr>
                <w:w w:val="80"/>
                <w:sz w:val="19"/>
              </w:rPr>
              <w:t>Allan</w:t>
            </w:r>
            <w:r>
              <w:rPr>
                <w:spacing w:val="-8"/>
                <w:sz w:val="19"/>
              </w:rPr>
              <w:t> </w:t>
            </w:r>
            <w:r>
              <w:rPr>
                <w:w w:val="80"/>
                <w:sz w:val="19"/>
              </w:rPr>
              <w:t>Thomas</w:t>
            </w:r>
            <w:r>
              <w:rPr>
                <w:sz w:val="19"/>
              </w:rPr>
              <w:t> </w:t>
            </w:r>
            <w:r>
              <w:rPr>
                <w:spacing w:val="-2"/>
                <w:w w:val="80"/>
                <w:sz w:val="19"/>
              </w:rPr>
              <w:t>Burgess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HN: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800392781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Age: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76yrs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2"/>
                <w:w w:val="80"/>
                <w:sz w:val="19"/>
              </w:rPr>
              <w:t>Birth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spacing w:val="-4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08</w:t>
            </w:r>
            <w:r>
              <w:rPr>
                <w:spacing w:val="-6"/>
                <w:sz w:val="19"/>
              </w:rPr>
              <w:t> </w:t>
            </w:r>
            <w:r>
              <w:rPr>
                <w:w w:val="80"/>
                <w:sz w:val="19"/>
              </w:rPr>
              <w:t>Sep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80"/>
                <w:sz w:val="19"/>
              </w:rPr>
              <w:t>1948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Sex: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Male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Type: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Report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no: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4167811</w:t>
            </w:r>
            <w:r>
              <w:rPr>
                <w:spacing w:val="-7"/>
                <w:sz w:val="19"/>
              </w:rPr>
              <w:t> </w:t>
            </w:r>
            <w:r>
              <w:rPr>
                <w:w w:val="80"/>
                <w:sz w:val="19"/>
              </w:rPr>
              <w:t>Ver: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80"/>
                <w:sz w:val="19"/>
              </w:rPr>
              <w:t>1.0</w:t>
            </w:r>
          </w:p>
        </w:tc>
      </w:tr>
      <w:tr>
        <w:trPr>
          <w:trHeight w:val="26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Status: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Verified</w:t>
            </w:r>
          </w:p>
        </w:tc>
      </w:tr>
      <w:tr>
        <w:trPr>
          <w:trHeight w:val="53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Verified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By: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6"/>
                <w:w w:val="90"/>
                <w:sz w:val="23"/>
              </w:rPr>
              <w:t>Mr.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Orion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HIS </w:t>
            </w:r>
            <w:r>
              <w:rPr>
                <w:rFonts w:ascii="Arial"/>
                <w:spacing w:val="-2"/>
                <w:sz w:val="23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85"/>
                <w:sz w:val="23"/>
              </w:rPr>
              <w:t>Verified </w:t>
            </w:r>
            <w:r>
              <w:rPr>
                <w:rFonts w:ascii="Arial"/>
                <w:spacing w:val="-2"/>
                <w:sz w:val="23"/>
              </w:rPr>
              <w:t>Date: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rPr>
                <w:rFonts w:ascii="Arial"/>
                <w:sz w:val="23"/>
              </w:rPr>
            </w:pPr>
            <w:r>
              <w:rPr>
                <w:rFonts w:ascii="Arial"/>
                <w:w w:val="85"/>
                <w:sz w:val="23"/>
              </w:rPr>
              <w:t>07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Jan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2025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spacing w:val="-2"/>
                <w:w w:val="85"/>
                <w:sz w:val="23"/>
              </w:rPr>
              <w:t>16:01:54</w:t>
            </w:r>
          </w:p>
        </w:tc>
      </w:tr>
      <w:tr>
        <w:trPr>
          <w:trHeight w:val="339" w:hRule="atLeast"/>
        </w:trPr>
        <w:tc>
          <w:tcPr>
            <w:tcW w:w="1006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64"/>
      </w:pPr>
    </w:p>
    <w:p>
      <w:pPr>
        <w:pStyle w:val="BodyText"/>
        <w:spacing w:line="252" w:lineRule="exact" w:before="1"/>
        <w:ind w:left="410"/>
      </w:pPr>
      <w:r>
        <w:rPr>
          <w:w w:val="85"/>
        </w:rPr>
        <w:t>tiến</w:t>
      </w:r>
      <w:r>
        <w:rPr>
          <w:spacing w:val="-3"/>
          <w:w w:val="85"/>
        </w:rPr>
        <w:t> </w:t>
      </w:r>
      <w:r>
        <w:rPr>
          <w:w w:val="85"/>
        </w:rPr>
        <w:t>tình</w:t>
      </w:r>
      <w:r>
        <w:rPr>
          <w:spacing w:val="-3"/>
          <w:w w:val="85"/>
        </w:rPr>
        <w:t> </w:t>
      </w:r>
      <w:r>
        <w:rPr>
          <w:w w:val="85"/>
        </w:rPr>
        <w:t>trạng</w:t>
      </w:r>
      <w:r>
        <w:rPr>
          <w:spacing w:val="-2"/>
          <w:w w:val="85"/>
        </w:rPr>
        <w:t> </w:t>
      </w:r>
      <w:r>
        <w:rPr>
          <w:w w:val="85"/>
        </w:rPr>
        <w:t>sức</w:t>
      </w:r>
      <w:r>
        <w:rPr>
          <w:spacing w:val="-1"/>
        </w:rPr>
        <w:t> </w:t>
      </w:r>
      <w:r>
        <w:rPr>
          <w:w w:val="85"/>
        </w:rPr>
        <w:t>khỏe</w:t>
      </w:r>
      <w:r>
        <w:rPr>
          <w:spacing w:val="-2"/>
          <w:w w:val="85"/>
        </w:rPr>
        <w:t> </w:t>
      </w:r>
      <w:r>
        <w:rPr>
          <w:w w:val="85"/>
        </w:rPr>
        <w:t>của</w:t>
      </w:r>
      <w:r>
        <w:rPr>
          <w:spacing w:val="-3"/>
          <w:w w:val="85"/>
        </w:rPr>
        <w:t> </w:t>
      </w:r>
      <w:r>
        <w:rPr>
          <w:w w:val="85"/>
        </w:rPr>
        <w:t>bệnh</w:t>
      </w:r>
      <w:r>
        <w:rPr>
          <w:spacing w:val="-3"/>
          <w:w w:val="85"/>
        </w:rPr>
        <w:t> </w:t>
      </w:r>
      <w:r>
        <w:rPr>
          <w:w w:val="85"/>
        </w:rPr>
        <w:t>nhân</w:t>
      </w:r>
      <w:r>
        <w:rPr>
          <w:spacing w:val="-2"/>
          <w:w w:val="85"/>
        </w:rPr>
        <w:t> </w:t>
      </w:r>
      <w:r>
        <w:rPr>
          <w:w w:val="85"/>
        </w:rPr>
        <w:t>từ</w:t>
      </w:r>
      <w:r>
        <w:rPr>
          <w:spacing w:val="-2"/>
          <w:w w:val="85"/>
        </w:rPr>
        <w:t> </w:t>
      </w:r>
      <w:r>
        <w:rPr>
          <w:w w:val="85"/>
        </w:rPr>
        <w:t>khi</w:t>
      </w:r>
      <w:r>
        <w:rPr>
          <w:spacing w:val="-4"/>
        </w:rPr>
        <w:t> </w:t>
      </w:r>
      <w:r>
        <w:rPr>
          <w:w w:val="85"/>
        </w:rPr>
        <w:t>nhập</w:t>
      </w:r>
      <w:r>
        <w:rPr>
          <w:spacing w:val="-3"/>
          <w:w w:val="85"/>
        </w:rPr>
        <w:t> </w:t>
      </w:r>
      <w:r>
        <w:rPr>
          <w:w w:val="85"/>
        </w:rPr>
        <w:t>viện</w:t>
      </w:r>
      <w:r>
        <w:rPr>
          <w:spacing w:val="-3"/>
          <w:w w:val="85"/>
        </w:rPr>
        <w:t> </w:t>
      </w:r>
      <w:r>
        <w:rPr>
          <w:w w:val="85"/>
        </w:rPr>
        <w:t>đến</w:t>
      </w:r>
      <w:r>
        <w:rPr>
          <w:spacing w:val="-2"/>
          <w:w w:val="85"/>
        </w:rPr>
        <w:t> </w:t>
      </w:r>
      <w:r>
        <w:rPr>
          <w:w w:val="85"/>
        </w:rPr>
        <w:t>khi</w:t>
      </w:r>
      <w:r>
        <w:rPr>
          <w:spacing w:val="-5"/>
        </w:rPr>
        <w:t> </w:t>
      </w:r>
      <w:r>
        <w:rPr>
          <w:w w:val="85"/>
        </w:rPr>
        <w:t>xuất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viện:</w:t>
      </w:r>
    </w:p>
    <w:p>
      <w:pPr>
        <w:pStyle w:val="ListParagraph"/>
        <w:numPr>
          <w:ilvl w:val="0"/>
          <w:numId w:val="2"/>
        </w:numPr>
        <w:tabs>
          <w:tab w:pos="181" w:val="left" w:leader="none"/>
        </w:tabs>
        <w:spacing w:line="240" w:lineRule="exact" w:before="0" w:after="0"/>
        <w:ind w:left="181" w:right="0" w:hanging="131"/>
        <w:jc w:val="left"/>
        <w:rPr>
          <w:sz w:val="23"/>
        </w:rPr>
      </w:pPr>
      <w:r>
        <w:rPr>
          <w:w w:val="85"/>
          <w:sz w:val="23"/>
        </w:rPr>
        <w:t>Lúc</w:t>
      </w:r>
      <w:r>
        <w:rPr>
          <w:sz w:val="23"/>
        </w:rPr>
        <w:t> </w:t>
      </w:r>
      <w:r>
        <w:rPr>
          <w:w w:val="85"/>
          <w:sz w:val="23"/>
        </w:rPr>
        <w:t>nhập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viện:</w:t>
      </w:r>
      <w:r>
        <w:rPr>
          <w:spacing w:val="-3"/>
          <w:sz w:val="23"/>
        </w:rPr>
        <w:t> </w:t>
      </w:r>
      <w:r>
        <w:rPr>
          <w:w w:val="85"/>
          <w:sz w:val="23"/>
        </w:rPr>
        <w:t>Sốt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cao,</w:t>
      </w:r>
      <w:r>
        <w:rPr>
          <w:spacing w:val="-2"/>
          <w:sz w:val="23"/>
        </w:rPr>
        <w:t> </w:t>
      </w:r>
      <w:r>
        <w:rPr>
          <w:w w:val="85"/>
          <w:sz w:val="23"/>
        </w:rPr>
        <w:t>dấu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hiệu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sinh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tồn</w:t>
      </w:r>
      <w:r>
        <w:rPr>
          <w:spacing w:val="-2"/>
          <w:w w:val="85"/>
          <w:sz w:val="23"/>
        </w:rPr>
        <w:t> </w:t>
      </w:r>
      <w:r>
        <w:rPr>
          <w:spacing w:val="-5"/>
          <w:w w:val="85"/>
          <w:sz w:val="23"/>
        </w:rPr>
        <w:t>yếu</w:t>
      </w:r>
    </w:p>
    <w:p>
      <w:pPr>
        <w:pStyle w:val="ListParagraph"/>
        <w:numPr>
          <w:ilvl w:val="0"/>
          <w:numId w:val="2"/>
        </w:numPr>
        <w:tabs>
          <w:tab w:pos="181" w:val="left" w:leader="none"/>
        </w:tabs>
        <w:spacing w:line="252" w:lineRule="exact" w:before="0" w:after="0"/>
        <w:ind w:left="181" w:right="0" w:hanging="131"/>
        <w:jc w:val="left"/>
        <w:rPr>
          <w:sz w:val="23"/>
        </w:rPr>
      </w:pPr>
      <w:r>
        <w:rPr>
          <w:w w:val="85"/>
          <w:sz w:val="23"/>
        </w:rPr>
        <w:t>Xuất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viện:</w:t>
      </w:r>
      <w:r>
        <w:rPr>
          <w:spacing w:val="-2"/>
          <w:sz w:val="23"/>
        </w:rPr>
        <w:t> </w:t>
      </w:r>
      <w:r>
        <w:rPr>
          <w:w w:val="85"/>
          <w:sz w:val="23"/>
        </w:rPr>
        <w:t>đã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hết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sốt,</w:t>
      </w:r>
      <w:r>
        <w:rPr>
          <w:spacing w:val="-2"/>
          <w:sz w:val="23"/>
        </w:rPr>
        <w:t> </w:t>
      </w:r>
      <w:r>
        <w:rPr>
          <w:w w:val="85"/>
          <w:sz w:val="23"/>
        </w:rPr>
        <w:t>tiểu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cầu</w:t>
      </w:r>
      <w:r>
        <w:rPr>
          <w:spacing w:val="-1"/>
          <w:w w:val="85"/>
          <w:sz w:val="23"/>
        </w:rPr>
        <w:t> </w:t>
      </w:r>
      <w:r>
        <w:rPr>
          <w:spacing w:val="-4"/>
          <w:w w:val="85"/>
          <w:sz w:val="23"/>
        </w:rPr>
        <w:t>tăng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15" w:after="0"/>
        <w:ind w:left="360" w:right="0" w:hanging="310"/>
        <w:jc w:val="left"/>
        <w:rPr>
          <w:sz w:val="23"/>
        </w:rPr>
      </w:pPr>
      <w:r>
        <w:rPr>
          <w:b/>
          <w:w w:val="85"/>
          <w:sz w:val="23"/>
        </w:rPr>
        <w:t>Patient’s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condition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on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discharge/</w:t>
      </w:r>
      <w:r>
        <w:rPr>
          <w:b/>
          <w:spacing w:val="-4"/>
          <w:sz w:val="23"/>
        </w:rPr>
        <w:t> </w:t>
      </w:r>
      <w:r>
        <w:rPr>
          <w:w w:val="85"/>
          <w:sz w:val="23"/>
        </w:rPr>
        <w:t>Tình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trạng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của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bệnh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nhân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khi</w:t>
      </w:r>
      <w:r>
        <w:rPr>
          <w:spacing w:val="-5"/>
          <w:sz w:val="23"/>
        </w:rPr>
        <w:t> </w:t>
      </w:r>
      <w:r>
        <w:rPr>
          <w:w w:val="85"/>
          <w:sz w:val="23"/>
        </w:rPr>
        <w:t>xuất</w:t>
      </w:r>
      <w:r>
        <w:rPr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viện:</w:t>
      </w:r>
    </w:p>
    <w:p>
      <w:pPr>
        <w:pStyle w:val="BodyText"/>
        <w:spacing w:before="21" w:after="1"/>
        <w:rPr>
          <w:sz w:val="20"/>
        </w:rPr>
      </w:pPr>
    </w:p>
    <w:tbl>
      <w:tblPr>
        <w:tblW w:w="0" w:type="auto"/>
        <w:jc w:val="left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3445"/>
        <w:gridCol w:w="444"/>
        <w:gridCol w:w="5714"/>
      </w:tblGrid>
      <w:tr>
        <w:trPr>
          <w:trHeight w:val="585" w:hRule="atLeast"/>
        </w:trPr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3445" w:type="dxa"/>
          </w:tcPr>
          <w:p>
            <w:pPr>
              <w:pStyle w:val="TableParagraph"/>
              <w:spacing w:line="252" w:lineRule="exact" w:before="11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w w:val="85"/>
                <w:sz w:val="23"/>
              </w:rPr>
              <w:t>Full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> </w:t>
            </w:r>
            <w:r>
              <w:rPr>
                <w:rFonts w:ascii="Arial"/>
                <w:b/>
                <w:spacing w:val="-2"/>
                <w:sz w:val="23"/>
              </w:rPr>
              <w:t>recovery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Phục</w:t>
            </w:r>
            <w:r>
              <w:rPr>
                <w:rFonts w:ascii="Arial" w:hAnsi="Arial"/>
                <w:spacing w:val="-1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hồi</w:t>
            </w:r>
            <w:r>
              <w:rPr>
                <w:rFonts w:ascii="Arial" w:hAnsi="Arial"/>
                <w:spacing w:val="-4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hoàn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spacing w:val="-4"/>
                <w:w w:val="85"/>
                <w:sz w:val="23"/>
              </w:rPr>
              <w:t>toàn</w:t>
            </w:r>
          </w:p>
        </w:tc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5714" w:type="dxa"/>
          </w:tcPr>
          <w:p>
            <w:pPr>
              <w:pStyle w:val="TableParagraph"/>
              <w:spacing w:line="252" w:lineRule="exact" w:before="11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Worsening</w:t>
            </w:r>
            <w:r>
              <w:rPr>
                <w:rFonts w:ascii="Arial"/>
                <w:b/>
                <w:spacing w:val="5"/>
                <w:sz w:val="23"/>
              </w:rPr>
              <w:t> </w:t>
            </w:r>
            <w:r>
              <w:rPr>
                <w:rFonts w:ascii="Arial"/>
                <w:b/>
                <w:spacing w:val="-2"/>
                <w:sz w:val="23"/>
              </w:rPr>
              <w:t>condition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Tình</w:t>
            </w:r>
            <w:r>
              <w:rPr>
                <w:rFonts w:ascii="Arial" w:hAnsi="Arial"/>
                <w:spacing w:val="-4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trạng</w:t>
            </w:r>
            <w:r>
              <w:rPr>
                <w:rFonts w:ascii="Arial" w:hAnsi="Arial"/>
                <w:spacing w:val="-4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nặng</w:t>
            </w:r>
            <w:r>
              <w:rPr>
                <w:rFonts w:ascii="Arial" w:hAnsi="Arial"/>
                <w:spacing w:val="-4"/>
                <w:w w:val="85"/>
                <w:sz w:val="23"/>
              </w:rPr>
              <w:t> </w:t>
            </w:r>
            <w:r>
              <w:rPr>
                <w:rFonts w:ascii="Arial" w:hAnsi="Arial"/>
                <w:spacing w:val="-5"/>
                <w:w w:val="85"/>
                <w:sz w:val="23"/>
              </w:rPr>
              <w:t>hơn</w:t>
            </w:r>
          </w:p>
        </w:tc>
      </w:tr>
      <w:tr>
        <w:trPr>
          <w:trHeight w:val="597" w:hRule="atLeast"/>
        </w:trPr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3445" w:type="dxa"/>
          </w:tcPr>
          <w:p>
            <w:pPr>
              <w:pStyle w:val="TableParagraph"/>
              <w:spacing w:line="252" w:lineRule="exact" w:before="23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Partial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spacing w:val="-2"/>
                <w:sz w:val="23"/>
              </w:rPr>
              <w:t>recovery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Phục</w:t>
            </w:r>
            <w:r>
              <w:rPr>
                <w:rFonts w:ascii="Arial" w:hAnsi="Arial"/>
                <w:spacing w:val="-4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hồi</w:t>
            </w:r>
            <w:r>
              <w:rPr>
                <w:rFonts w:ascii="Arial" w:hAnsi="Arial"/>
                <w:spacing w:val="-6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một</w:t>
            </w:r>
            <w:r>
              <w:rPr>
                <w:rFonts w:ascii="Arial" w:hAnsi="Arial"/>
                <w:spacing w:val="-6"/>
                <w:w w:val="85"/>
                <w:sz w:val="23"/>
              </w:rPr>
              <w:t> </w:t>
            </w:r>
            <w:r>
              <w:rPr>
                <w:rFonts w:ascii="Arial" w:hAnsi="Arial"/>
                <w:spacing w:val="-4"/>
                <w:w w:val="85"/>
                <w:sz w:val="23"/>
              </w:rPr>
              <w:t>phần</w:t>
            </w:r>
          </w:p>
        </w:tc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5714" w:type="dxa"/>
          </w:tcPr>
          <w:p>
            <w:pPr>
              <w:pStyle w:val="TableParagraph"/>
              <w:spacing w:line="252" w:lineRule="exact" w:before="23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Dying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-</w:t>
            </w:r>
            <w:r>
              <w:rPr>
                <w:rFonts w:ascii="Arial"/>
                <w:b/>
                <w:spacing w:val="-2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The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family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wishes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to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take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the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patient</w:t>
            </w:r>
            <w:r>
              <w:rPr>
                <w:rFonts w:ascii="Arial"/>
                <w:b/>
                <w:spacing w:val="-2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back</w:t>
            </w:r>
            <w:r>
              <w:rPr>
                <w:rFonts w:ascii="Arial"/>
                <w:b/>
                <w:spacing w:val="-1"/>
                <w:w w:val="85"/>
                <w:sz w:val="23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3"/>
              </w:rPr>
              <w:t>home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Tình</w:t>
            </w:r>
            <w:r>
              <w:rPr>
                <w:rFonts w:ascii="Arial" w:hAnsi="Arial"/>
                <w:spacing w:val="-5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trạng</w:t>
            </w:r>
            <w:r>
              <w:rPr>
                <w:rFonts w:ascii="Arial" w:hAnsi="Arial"/>
                <w:spacing w:val="-2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hấp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hối</w:t>
            </w:r>
            <w:r>
              <w:rPr>
                <w:rFonts w:ascii="Arial" w:hAnsi="Arial"/>
                <w:spacing w:val="-4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-</w:t>
            </w:r>
            <w:r>
              <w:rPr>
                <w:rFonts w:ascii="Arial" w:hAnsi="Arial"/>
                <w:spacing w:val="-3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Thân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nhân</w:t>
            </w:r>
            <w:r>
              <w:rPr>
                <w:rFonts w:ascii="Arial" w:hAnsi="Arial"/>
                <w:spacing w:val="-2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muốn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đem</w:t>
            </w:r>
            <w:r>
              <w:rPr>
                <w:rFonts w:ascii="Arial" w:hAnsi="Arial"/>
                <w:spacing w:val="-8"/>
                <w:w w:val="85"/>
                <w:sz w:val="23"/>
              </w:rPr>
              <w:t> </w:t>
            </w:r>
            <w:r>
              <w:rPr>
                <w:rFonts w:ascii="Arial" w:hAnsi="Arial"/>
                <w:spacing w:val="-5"/>
                <w:w w:val="85"/>
                <w:sz w:val="23"/>
              </w:rPr>
              <w:t>về</w:t>
            </w:r>
          </w:p>
        </w:tc>
      </w:tr>
      <w:tr>
        <w:trPr>
          <w:trHeight w:val="585" w:hRule="atLeast"/>
        </w:trPr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3445" w:type="dxa"/>
          </w:tcPr>
          <w:p>
            <w:pPr>
              <w:pStyle w:val="TableParagraph"/>
              <w:spacing w:line="252" w:lineRule="exact" w:before="11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Status</w:t>
            </w:r>
            <w:r>
              <w:rPr>
                <w:rFonts w:ascii="Arial"/>
                <w:b/>
                <w:spacing w:val="-9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unchanged</w:t>
            </w:r>
            <w:r>
              <w:rPr>
                <w:rFonts w:ascii="Arial"/>
                <w:b/>
                <w:spacing w:val="-7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after</w:t>
            </w:r>
            <w:r>
              <w:rPr>
                <w:rFonts w:ascii="Arial"/>
                <w:b/>
                <w:spacing w:val="2"/>
                <w:sz w:val="23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treatment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Tình</w:t>
            </w:r>
            <w:r>
              <w:rPr>
                <w:rFonts w:ascii="Arial" w:hAnsi="Arial"/>
                <w:spacing w:val="-9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trạng</w:t>
            </w:r>
            <w:r>
              <w:rPr>
                <w:rFonts w:ascii="Arial" w:hAnsi="Arial"/>
                <w:spacing w:val="-9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không</w:t>
            </w:r>
            <w:r>
              <w:rPr>
                <w:rFonts w:ascii="Arial" w:hAnsi="Arial"/>
                <w:spacing w:val="-8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đổi</w:t>
            </w:r>
            <w:r>
              <w:rPr>
                <w:rFonts w:ascii="Arial" w:hAnsi="Arial"/>
                <w:spacing w:val="-1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sau</w:t>
            </w:r>
            <w:r>
              <w:rPr>
                <w:rFonts w:ascii="Arial" w:hAnsi="Arial"/>
                <w:spacing w:val="-8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điều</w:t>
            </w:r>
            <w:r>
              <w:rPr>
                <w:rFonts w:ascii="Arial" w:hAnsi="Arial"/>
                <w:spacing w:val="-9"/>
                <w:sz w:val="23"/>
              </w:rPr>
              <w:t> </w:t>
            </w:r>
            <w:r>
              <w:rPr>
                <w:rFonts w:ascii="Arial" w:hAnsi="Arial"/>
                <w:spacing w:val="-5"/>
                <w:w w:val="85"/>
                <w:sz w:val="23"/>
              </w:rPr>
              <w:t>trị</w:t>
            </w:r>
          </w:p>
        </w:tc>
        <w:tc>
          <w:tcPr>
            <w:tcW w:w="44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157" w:lineRule="exact"/>
              <w:ind w:left="124"/>
              <w:rPr>
                <w:rFonts w:ascii="Arial"/>
                <w:position w:val="-2"/>
                <w:sz w:val="15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100012" cy="100012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</w:p>
        </w:tc>
        <w:tc>
          <w:tcPr>
            <w:tcW w:w="5714" w:type="dxa"/>
          </w:tcPr>
          <w:p>
            <w:pPr>
              <w:pStyle w:val="TableParagraph"/>
              <w:spacing w:line="252" w:lineRule="exact" w:before="11"/>
              <w:ind w:left="1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Death</w:t>
            </w:r>
          </w:p>
          <w:p>
            <w:pPr>
              <w:pStyle w:val="TableParagraph"/>
              <w:spacing w:line="252" w:lineRule="exact"/>
              <w:ind w:left="16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pacing w:val="-2"/>
                <w:w w:val="85"/>
                <w:sz w:val="23"/>
              </w:rPr>
              <w:t>Tử</w:t>
            </w:r>
            <w:r>
              <w:rPr>
                <w:rFonts w:ascii="Arial" w:hAnsi="Arial"/>
                <w:spacing w:val="-4"/>
                <w:w w:val="85"/>
                <w:sz w:val="23"/>
              </w:rPr>
              <w:t> </w:t>
            </w:r>
            <w:r>
              <w:rPr>
                <w:rFonts w:ascii="Arial" w:hAnsi="Arial"/>
                <w:spacing w:val="-4"/>
                <w:sz w:val="23"/>
              </w:rPr>
              <w:t>vong</w:t>
            </w:r>
          </w:p>
        </w:tc>
      </w:tr>
    </w:tbl>
    <w:p>
      <w:pPr>
        <w:pStyle w:val="BodyText"/>
        <w:spacing w:before="261"/>
      </w:pPr>
    </w:p>
    <w:p>
      <w:pPr>
        <w:pStyle w:val="ListParagraph"/>
        <w:numPr>
          <w:ilvl w:val="0"/>
          <w:numId w:val="1"/>
        </w:numPr>
        <w:tabs>
          <w:tab w:pos="384" w:val="left" w:leader="none"/>
          <w:tab w:pos="4503" w:val="left" w:leader="none"/>
          <w:tab w:pos="6471" w:val="left" w:leader="none"/>
        </w:tabs>
        <w:spacing w:line="252" w:lineRule="exact" w:before="0" w:after="0"/>
        <w:ind w:left="384" w:right="0" w:hanging="334"/>
        <w:jc w:val="left"/>
        <w:rPr>
          <w:sz w:val="23"/>
        </w:rPr>
      </w:pPr>
      <w:r>
        <w:rPr>
          <w:b/>
          <w:w w:val="85"/>
          <w:sz w:val="23"/>
        </w:rPr>
        <w:t>Transfer</w:t>
      </w:r>
      <w:r>
        <w:rPr>
          <w:b/>
          <w:sz w:val="23"/>
        </w:rPr>
        <w:t> </w:t>
      </w:r>
      <w:r>
        <w:rPr>
          <w:b/>
          <w:w w:val="85"/>
          <w:sz w:val="23"/>
        </w:rPr>
        <w:t>to</w:t>
      </w:r>
      <w:r>
        <w:rPr>
          <w:b/>
          <w:spacing w:val="-8"/>
          <w:sz w:val="23"/>
        </w:rPr>
        <w:t> </w:t>
      </w:r>
      <w:r>
        <w:rPr>
          <w:b/>
          <w:w w:val="85"/>
          <w:sz w:val="23"/>
        </w:rPr>
        <w:t>another</w:t>
      </w:r>
      <w:r>
        <w:rPr>
          <w:b/>
          <w:sz w:val="23"/>
        </w:rPr>
        <w:t> </w:t>
      </w:r>
      <w:r>
        <w:rPr>
          <w:b/>
          <w:w w:val="85"/>
          <w:sz w:val="23"/>
        </w:rPr>
        <w:t>hospital/</w:t>
      </w:r>
      <w:r>
        <w:rPr>
          <w:b/>
          <w:sz w:val="23"/>
        </w:rPr>
        <w:t> </w:t>
      </w:r>
      <w:r>
        <w:rPr>
          <w:w w:val="85"/>
          <w:sz w:val="23"/>
        </w:rPr>
        <w:t>Chuyển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viện:</w:t>
      </w:r>
      <w:r>
        <w:rPr>
          <w:sz w:val="23"/>
        </w:rPr>
        <w:tab/>
      </w:r>
      <w:r>
        <w:rPr>
          <w:sz w:val="23"/>
        </w:rPr>
        <w:drawing>
          <wp:inline distT="0" distB="0" distL="0" distR="0">
            <wp:extent cx="99089" cy="9908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rFonts w:ascii="Times New Roman" w:hAnsi="Times New Roman"/>
          <w:sz w:val="23"/>
        </w:rPr>
        <w:t> </w:t>
      </w:r>
      <w:r>
        <w:rPr>
          <w:b/>
          <w:spacing w:val="-2"/>
          <w:w w:val="90"/>
          <w:sz w:val="23"/>
        </w:rPr>
        <w:t>No</w:t>
      </w:r>
      <w:r>
        <w:rPr>
          <w:spacing w:val="-2"/>
          <w:w w:val="90"/>
          <w:sz w:val="23"/>
        </w:rPr>
        <w:t>/ </w:t>
      </w:r>
      <w:r>
        <w:rPr>
          <w:sz w:val="23"/>
        </w:rPr>
        <w:t>Không</w:t>
        <w:tab/>
      </w:r>
      <w:r>
        <w:rPr>
          <w:sz w:val="23"/>
        </w:rPr>
        <w:drawing>
          <wp:inline distT="0" distB="0" distL="0" distR="0">
            <wp:extent cx="99089" cy="9908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rFonts w:ascii="Times New Roman" w:hAnsi="Times New Roman"/>
          <w:sz w:val="23"/>
        </w:rPr>
        <w:t> </w:t>
      </w:r>
      <w:r>
        <w:rPr>
          <w:b/>
          <w:w w:val="85"/>
          <w:sz w:val="23"/>
        </w:rPr>
        <w:t>Yes</w:t>
      </w:r>
      <w:r>
        <w:rPr>
          <w:w w:val="85"/>
          <w:sz w:val="23"/>
        </w:rPr>
        <w:t>/ </w:t>
      </w:r>
      <w:r>
        <w:rPr>
          <w:sz w:val="23"/>
        </w:rPr>
        <w:t>Có</w:t>
      </w:r>
    </w:p>
    <w:p>
      <w:pPr>
        <w:spacing w:line="240" w:lineRule="exact" w:before="0"/>
        <w:ind w:left="410" w:right="0" w:firstLine="0"/>
        <w:jc w:val="left"/>
        <w:rPr>
          <w:sz w:val="23"/>
        </w:rPr>
      </w:pPr>
      <w:r>
        <w:rPr>
          <w:b/>
          <w:w w:val="85"/>
          <w:sz w:val="23"/>
        </w:rPr>
        <w:t>If</w:t>
      </w:r>
      <w:r>
        <w:rPr>
          <w:b/>
          <w:spacing w:val="-3"/>
          <w:w w:val="85"/>
          <w:sz w:val="23"/>
        </w:rPr>
        <w:t> </w:t>
      </w:r>
      <w:r>
        <w:rPr>
          <w:b/>
          <w:w w:val="85"/>
          <w:sz w:val="23"/>
        </w:rPr>
        <w:t>yes,</w:t>
      </w:r>
      <w:r>
        <w:rPr>
          <w:b/>
          <w:spacing w:val="-1"/>
          <w:sz w:val="23"/>
        </w:rPr>
        <w:t> </w:t>
      </w:r>
      <w:r>
        <w:rPr>
          <w:b/>
          <w:w w:val="85"/>
          <w:sz w:val="23"/>
        </w:rPr>
        <w:t>specify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the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reason</w:t>
      </w:r>
      <w:r>
        <w:rPr>
          <w:w w:val="85"/>
          <w:sz w:val="23"/>
        </w:rPr>
        <w:t>/</w:t>
      </w:r>
      <w:r>
        <w:rPr>
          <w:spacing w:val="4"/>
          <w:sz w:val="23"/>
        </w:rPr>
        <w:t> </w:t>
      </w:r>
      <w:r>
        <w:rPr>
          <w:w w:val="85"/>
          <w:sz w:val="23"/>
        </w:rPr>
        <w:t>Nếu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có</w:t>
      </w:r>
      <w:r>
        <w:rPr>
          <w:spacing w:val="-10"/>
          <w:sz w:val="23"/>
        </w:rPr>
        <w:t> </w:t>
      </w:r>
      <w:r>
        <w:rPr>
          <w:w w:val="85"/>
          <w:sz w:val="23"/>
        </w:rPr>
        <w:t>nêu</w:t>
      </w:r>
      <w:r>
        <w:rPr>
          <w:spacing w:val="-10"/>
          <w:sz w:val="23"/>
        </w:rPr>
        <w:t> </w:t>
      </w:r>
      <w:r>
        <w:rPr>
          <w:w w:val="85"/>
          <w:sz w:val="23"/>
        </w:rPr>
        <w:t>rõ</w:t>
      </w:r>
      <w:r>
        <w:rPr>
          <w:spacing w:val="-10"/>
          <w:sz w:val="23"/>
        </w:rPr>
        <w:t> </w:t>
      </w:r>
      <w:r>
        <w:rPr>
          <w:w w:val="85"/>
          <w:sz w:val="23"/>
        </w:rPr>
        <w:t>lý</w:t>
      </w:r>
      <w:r>
        <w:rPr>
          <w:spacing w:val="3"/>
          <w:sz w:val="23"/>
        </w:rPr>
        <w:t> </w:t>
      </w:r>
      <w:r>
        <w:rPr>
          <w:spacing w:val="-5"/>
          <w:w w:val="85"/>
          <w:sz w:val="23"/>
        </w:rPr>
        <w:t>do</w:t>
      </w:r>
    </w:p>
    <w:p>
      <w:pPr>
        <w:spacing w:line="252" w:lineRule="exact" w:before="0"/>
        <w:ind w:left="410" w:right="0" w:firstLine="0"/>
        <w:jc w:val="left"/>
        <w:rPr>
          <w:sz w:val="23"/>
        </w:rPr>
      </w:pPr>
      <w:r>
        <w:rPr>
          <w:b/>
          <w:w w:val="85"/>
          <w:sz w:val="23"/>
        </w:rPr>
        <w:t>And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please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complete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"Hospital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Transfer</w:t>
      </w:r>
      <w:r>
        <w:rPr>
          <w:b/>
          <w:spacing w:val="-2"/>
          <w:sz w:val="23"/>
        </w:rPr>
        <w:t> </w:t>
      </w:r>
      <w:r>
        <w:rPr>
          <w:b/>
          <w:w w:val="85"/>
          <w:sz w:val="23"/>
        </w:rPr>
        <w:t>Form"</w:t>
      </w:r>
      <w:r>
        <w:rPr>
          <w:w w:val="85"/>
          <w:sz w:val="23"/>
        </w:rPr>
        <w:t>/</w:t>
      </w:r>
      <w:r>
        <w:rPr>
          <w:spacing w:val="-2"/>
          <w:sz w:val="23"/>
        </w:rPr>
        <w:t> </w:t>
      </w:r>
      <w:r>
        <w:rPr>
          <w:w w:val="85"/>
          <w:sz w:val="23"/>
        </w:rPr>
        <w:t>Và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vui</w:t>
      </w:r>
      <w:r>
        <w:rPr>
          <w:spacing w:val="-3"/>
          <w:sz w:val="23"/>
        </w:rPr>
        <w:t> </w:t>
      </w:r>
      <w:r>
        <w:rPr>
          <w:w w:val="85"/>
          <w:sz w:val="23"/>
        </w:rPr>
        <w:t>lòng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điền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“Giấy</w:t>
      </w:r>
      <w:r>
        <w:rPr>
          <w:sz w:val="23"/>
        </w:rPr>
        <w:t> </w:t>
      </w:r>
      <w:r>
        <w:rPr>
          <w:w w:val="85"/>
          <w:sz w:val="23"/>
        </w:rPr>
        <w:t>chuyển</w:t>
      </w:r>
      <w:r>
        <w:rPr>
          <w:spacing w:val="-1"/>
          <w:w w:val="85"/>
          <w:sz w:val="23"/>
        </w:rPr>
        <w:t> </w:t>
      </w:r>
      <w:r>
        <w:rPr>
          <w:spacing w:val="-2"/>
          <w:w w:val="85"/>
          <w:sz w:val="23"/>
        </w:rPr>
        <w:t>viện”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64" w:lineRule="exact" w:before="216" w:after="0"/>
        <w:ind w:left="384" w:right="0" w:hanging="334"/>
        <w:jc w:val="left"/>
        <w:rPr>
          <w:sz w:val="23"/>
        </w:rPr>
      </w:pPr>
      <w:r>
        <w:rPr>
          <w:b/>
          <w:w w:val="85"/>
          <w:sz w:val="23"/>
        </w:rPr>
        <w:t>Discharge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against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medical</w:t>
      </w:r>
      <w:r>
        <w:rPr>
          <w:b/>
          <w:spacing w:val="-6"/>
          <w:w w:val="85"/>
          <w:sz w:val="23"/>
        </w:rPr>
        <w:t> </w:t>
      </w:r>
      <w:r>
        <w:rPr>
          <w:b/>
          <w:w w:val="85"/>
          <w:sz w:val="23"/>
        </w:rPr>
        <w:t>advice</w:t>
      </w:r>
      <w:r>
        <w:rPr>
          <w:b/>
          <w:spacing w:val="-6"/>
          <w:w w:val="85"/>
          <w:sz w:val="23"/>
        </w:rPr>
        <w:t> </w:t>
      </w:r>
      <w:r>
        <w:rPr>
          <w:b/>
          <w:w w:val="85"/>
          <w:sz w:val="23"/>
        </w:rPr>
        <w:t>(DAMA)</w:t>
      </w:r>
      <w:r>
        <w:rPr>
          <w:w w:val="85"/>
          <w:sz w:val="23"/>
        </w:rPr>
        <w:t>/</w:t>
      </w:r>
      <w:r>
        <w:rPr>
          <w:spacing w:val="-3"/>
          <w:sz w:val="23"/>
        </w:rPr>
        <w:t> </w:t>
      </w:r>
      <w:r>
        <w:rPr>
          <w:w w:val="85"/>
          <w:sz w:val="23"/>
        </w:rPr>
        <w:t>Xuất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viện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trái</w:t>
      </w:r>
      <w:r>
        <w:rPr>
          <w:spacing w:val="-8"/>
          <w:sz w:val="23"/>
        </w:rPr>
        <w:t> </w:t>
      </w:r>
      <w:r>
        <w:rPr>
          <w:w w:val="85"/>
          <w:sz w:val="23"/>
        </w:rPr>
        <w:t>với</w:t>
      </w:r>
      <w:r>
        <w:rPr>
          <w:spacing w:val="-8"/>
          <w:sz w:val="23"/>
        </w:rPr>
        <w:t> </w:t>
      </w:r>
      <w:r>
        <w:rPr>
          <w:w w:val="85"/>
          <w:sz w:val="23"/>
        </w:rPr>
        <w:t>lời</w:t>
      </w:r>
      <w:r>
        <w:rPr>
          <w:spacing w:val="-8"/>
          <w:sz w:val="23"/>
        </w:rPr>
        <w:t> </w:t>
      </w:r>
      <w:r>
        <w:rPr>
          <w:w w:val="85"/>
          <w:sz w:val="23"/>
        </w:rPr>
        <w:t>khuyên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của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bác</w:t>
      </w:r>
      <w:r>
        <w:rPr>
          <w:spacing w:val="-4"/>
          <w:sz w:val="23"/>
        </w:rPr>
        <w:t> </w:t>
      </w:r>
      <w:r>
        <w:rPr>
          <w:spacing w:val="-5"/>
          <w:w w:val="85"/>
          <w:sz w:val="23"/>
        </w:rPr>
        <w:t>sĩ:</w:t>
      </w:r>
    </w:p>
    <w:p>
      <w:pPr>
        <w:tabs>
          <w:tab w:pos="2102" w:val="left" w:leader="none"/>
        </w:tabs>
        <w:spacing w:before="0"/>
        <w:ind w:left="374" w:right="0" w:firstLine="0"/>
        <w:jc w:val="left"/>
        <w:rPr>
          <w:sz w:val="23"/>
        </w:rPr>
      </w:pPr>
      <w:r>
        <w:rPr/>
        <w:drawing>
          <wp:inline distT="0" distB="0" distL="0" distR="0">
            <wp:extent cx="99089" cy="9908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b/>
          <w:spacing w:val="-2"/>
          <w:w w:val="90"/>
          <w:sz w:val="23"/>
        </w:rPr>
        <w:t>No</w:t>
      </w:r>
      <w:r>
        <w:rPr>
          <w:spacing w:val="-2"/>
          <w:w w:val="90"/>
          <w:sz w:val="23"/>
        </w:rPr>
        <w:t>/ </w:t>
      </w:r>
      <w:r>
        <w:rPr>
          <w:sz w:val="23"/>
        </w:rPr>
        <w:t>Không</w:t>
        <w:tab/>
      </w:r>
      <w:r>
        <w:rPr>
          <w:sz w:val="23"/>
        </w:rPr>
        <w:drawing>
          <wp:inline distT="0" distB="0" distL="0" distR="0">
            <wp:extent cx="99089" cy="9908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rFonts w:ascii="Times New Roman" w:hAnsi="Times New Roman"/>
          <w:sz w:val="23"/>
        </w:rPr>
        <w:t> </w:t>
      </w:r>
      <w:r>
        <w:rPr>
          <w:b/>
          <w:w w:val="85"/>
          <w:sz w:val="23"/>
        </w:rPr>
        <w:t>Yes</w:t>
      </w:r>
      <w:r>
        <w:rPr>
          <w:w w:val="85"/>
          <w:sz w:val="23"/>
        </w:rPr>
        <w:t>/</w:t>
      </w:r>
      <w:r>
        <w:rPr>
          <w:spacing w:val="-1"/>
          <w:sz w:val="23"/>
        </w:rPr>
        <w:t> </w:t>
      </w:r>
      <w:r>
        <w:rPr>
          <w:w w:val="85"/>
          <w:sz w:val="23"/>
        </w:rPr>
        <w:t>Có,</w:t>
      </w:r>
      <w:r>
        <w:rPr>
          <w:spacing w:val="-1"/>
          <w:sz w:val="23"/>
        </w:rPr>
        <w:t> </w:t>
      </w:r>
      <w:r>
        <w:rPr>
          <w:b/>
          <w:w w:val="85"/>
          <w:sz w:val="23"/>
        </w:rPr>
        <w:t>specify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the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reason</w:t>
      </w:r>
      <w:r>
        <w:rPr>
          <w:w w:val="85"/>
          <w:sz w:val="23"/>
        </w:rPr>
        <w:t>/</w:t>
      </w:r>
      <w:r>
        <w:rPr>
          <w:spacing w:val="-1"/>
          <w:sz w:val="23"/>
        </w:rPr>
        <w:t> </w:t>
      </w:r>
      <w:r>
        <w:rPr>
          <w:w w:val="85"/>
          <w:sz w:val="23"/>
        </w:rPr>
        <w:t>nêu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rõ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lý</w:t>
      </w:r>
      <w:r>
        <w:rPr>
          <w:sz w:val="23"/>
        </w:rPr>
        <w:t> </w:t>
      </w:r>
      <w:r>
        <w:rPr>
          <w:w w:val="85"/>
          <w:sz w:val="23"/>
        </w:rPr>
        <w:t>do: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64" w:lineRule="exact" w:before="215" w:after="0"/>
        <w:ind w:left="384" w:right="0" w:hanging="334"/>
        <w:jc w:val="left"/>
        <w:rPr>
          <w:sz w:val="23"/>
        </w:rPr>
      </w:pPr>
      <w:r>
        <w:rPr>
          <w:b/>
          <w:w w:val="85"/>
          <w:sz w:val="23"/>
        </w:rPr>
        <w:t>Transition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to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Home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Care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/</w:t>
      </w:r>
      <w:r>
        <w:rPr>
          <w:b/>
          <w:spacing w:val="-1"/>
          <w:sz w:val="23"/>
        </w:rPr>
        <w:t> </w:t>
      </w:r>
      <w:r>
        <w:rPr>
          <w:w w:val="85"/>
          <w:sz w:val="23"/>
        </w:rPr>
        <w:t>Chuyển</w:t>
      </w:r>
      <w:r>
        <w:rPr>
          <w:spacing w:val="-10"/>
          <w:sz w:val="23"/>
        </w:rPr>
        <w:t> </w:t>
      </w:r>
      <w:r>
        <w:rPr>
          <w:w w:val="85"/>
          <w:sz w:val="23"/>
        </w:rPr>
        <w:t>chăm</w:t>
      </w:r>
      <w:r>
        <w:rPr>
          <w:spacing w:val="-8"/>
          <w:w w:val="85"/>
          <w:sz w:val="23"/>
        </w:rPr>
        <w:t> </w:t>
      </w:r>
      <w:r>
        <w:rPr>
          <w:w w:val="85"/>
          <w:sz w:val="23"/>
        </w:rPr>
        <w:t>sóc</w:t>
      </w:r>
      <w:r>
        <w:rPr>
          <w:spacing w:val="2"/>
          <w:sz w:val="23"/>
        </w:rPr>
        <w:t> </w:t>
      </w:r>
      <w:r>
        <w:rPr>
          <w:w w:val="85"/>
          <w:sz w:val="23"/>
        </w:rPr>
        <w:t>tại</w:t>
      </w:r>
      <w:r>
        <w:rPr>
          <w:spacing w:val="-2"/>
          <w:sz w:val="23"/>
        </w:rPr>
        <w:t> </w:t>
      </w:r>
      <w:r>
        <w:rPr>
          <w:w w:val="85"/>
          <w:sz w:val="23"/>
        </w:rPr>
        <w:t>nhà</w:t>
      </w:r>
      <w:r>
        <w:rPr>
          <w:spacing w:val="-10"/>
          <w:sz w:val="23"/>
        </w:rPr>
        <w:t> </w:t>
      </w:r>
      <w:r>
        <w:rPr>
          <w:w w:val="85"/>
          <w:sz w:val="23"/>
        </w:rPr>
        <w:t>sau</w:t>
      </w:r>
      <w:r>
        <w:rPr>
          <w:spacing w:val="-10"/>
          <w:sz w:val="23"/>
        </w:rPr>
        <w:t> </w:t>
      </w:r>
      <w:r>
        <w:rPr>
          <w:w w:val="85"/>
          <w:sz w:val="23"/>
        </w:rPr>
        <w:t>xuất</w:t>
      </w:r>
      <w:r>
        <w:rPr>
          <w:spacing w:val="-3"/>
          <w:w w:val="85"/>
          <w:sz w:val="23"/>
        </w:rPr>
        <w:t> </w:t>
      </w:r>
      <w:r>
        <w:rPr>
          <w:spacing w:val="-4"/>
          <w:w w:val="85"/>
          <w:sz w:val="23"/>
        </w:rPr>
        <w:t>viện:</w:t>
      </w:r>
    </w:p>
    <w:p>
      <w:pPr>
        <w:tabs>
          <w:tab w:pos="2162" w:val="left" w:leader="none"/>
        </w:tabs>
        <w:spacing w:line="252" w:lineRule="exact" w:before="0"/>
        <w:ind w:left="374" w:right="0" w:firstLine="0"/>
        <w:jc w:val="left"/>
        <w:rPr>
          <w:sz w:val="23"/>
        </w:rPr>
      </w:pPr>
      <w:r>
        <w:rPr/>
        <w:drawing>
          <wp:inline distT="0" distB="0" distL="0" distR="0">
            <wp:extent cx="99089" cy="9908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>
          <w:b/>
          <w:spacing w:val="-2"/>
          <w:w w:val="90"/>
          <w:sz w:val="23"/>
        </w:rPr>
        <w:t>No/ </w:t>
      </w:r>
      <w:r>
        <w:rPr>
          <w:sz w:val="23"/>
        </w:rPr>
        <w:t>Không</w:t>
        <w:tab/>
      </w:r>
      <w:r>
        <w:rPr>
          <w:sz w:val="23"/>
        </w:rPr>
        <w:drawing>
          <wp:inline distT="0" distB="0" distL="0" distR="0">
            <wp:extent cx="99089" cy="9908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9" cy="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rFonts w:ascii="Times New Roman" w:hAnsi="Times New Roman"/>
          <w:sz w:val="23"/>
        </w:rPr>
        <w:t> </w:t>
      </w:r>
      <w:r>
        <w:rPr>
          <w:b/>
          <w:w w:val="85"/>
          <w:sz w:val="23"/>
        </w:rPr>
        <w:t>Yes</w:t>
      </w:r>
      <w:r>
        <w:rPr>
          <w:w w:val="85"/>
          <w:sz w:val="23"/>
        </w:rPr>
        <w:t>/ </w:t>
      </w:r>
      <w:r>
        <w:rPr>
          <w:sz w:val="23"/>
        </w:rPr>
        <w:t>Có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exact" w:before="0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Patient</w:t>
      </w:r>
      <w:r>
        <w:rPr>
          <w:b/>
          <w:spacing w:val="1"/>
          <w:sz w:val="23"/>
        </w:rPr>
        <w:t> </w:t>
      </w:r>
      <w:r>
        <w:rPr>
          <w:b/>
          <w:w w:val="85"/>
          <w:sz w:val="23"/>
        </w:rPr>
        <w:t>Handed</w:t>
      </w:r>
      <w:r>
        <w:rPr>
          <w:b/>
          <w:spacing w:val="-7"/>
          <w:sz w:val="23"/>
        </w:rPr>
        <w:t> </w:t>
      </w:r>
      <w:r>
        <w:rPr>
          <w:b/>
          <w:w w:val="85"/>
          <w:sz w:val="23"/>
        </w:rPr>
        <w:t>Over</w:t>
      </w:r>
      <w:r>
        <w:rPr>
          <w:b/>
          <w:spacing w:val="2"/>
          <w:sz w:val="23"/>
        </w:rPr>
        <w:t> </w:t>
      </w:r>
      <w:r>
        <w:rPr>
          <w:b/>
          <w:w w:val="85"/>
          <w:sz w:val="23"/>
        </w:rPr>
        <w:t>To</w:t>
      </w:r>
      <w:r>
        <w:rPr>
          <w:b/>
          <w:spacing w:val="-7"/>
          <w:sz w:val="23"/>
        </w:rPr>
        <w:t> </w:t>
      </w:r>
      <w:r>
        <w:rPr>
          <w:b/>
          <w:w w:val="85"/>
          <w:sz w:val="23"/>
        </w:rPr>
        <w:t>/</w:t>
      </w:r>
      <w:r>
        <w:rPr>
          <w:b/>
          <w:spacing w:val="1"/>
          <w:sz w:val="23"/>
        </w:rPr>
        <w:t> </w:t>
      </w:r>
      <w:r>
        <w:rPr>
          <w:w w:val="85"/>
          <w:sz w:val="23"/>
        </w:rPr>
        <w:t>Bệnh</w:t>
      </w:r>
      <w:r>
        <w:rPr>
          <w:spacing w:val="-9"/>
          <w:sz w:val="23"/>
        </w:rPr>
        <w:t> </w:t>
      </w:r>
      <w:r>
        <w:rPr>
          <w:w w:val="85"/>
          <w:sz w:val="23"/>
        </w:rPr>
        <w:t>nhân</w:t>
      </w:r>
      <w:r>
        <w:rPr>
          <w:spacing w:val="-8"/>
          <w:sz w:val="23"/>
        </w:rPr>
        <w:t> </w:t>
      </w:r>
      <w:r>
        <w:rPr>
          <w:w w:val="85"/>
          <w:sz w:val="23"/>
        </w:rPr>
        <w:t>được</w:t>
      </w:r>
      <w:r>
        <w:rPr>
          <w:spacing w:val="4"/>
          <w:sz w:val="23"/>
        </w:rPr>
        <w:t> </w:t>
      </w:r>
      <w:r>
        <w:rPr>
          <w:w w:val="85"/>
          <w:sz w:val="23"/>
        </w:rPr>
        <w:t>bàn</w:t>
      </w:r>
      <w:r>
        <w:rPr>
          <w:spacing w:val="-9"/>
          <w:sz w:val="23"/>
        </w:rPr>
        <w:t> </w:t>
      </w:r>
      <w:r>
        <w:rPr>
          <w:w w:val="85"/>
          <w:sz w:val="23"/>
        </w:rPr>
        <w:t>giao</w:t>
      </w:r>
      <w:r>
        <w:rPr>
          <w:spacing w:val="-8"/>
          <w:sz w:val="23"/>
        </w:rPr>
        <w:t> </w:t>
      </w:r>
      <w:r>
        <w:rPr>
          <w:w w:val="85"/>
          <w:sz w:val="23"/>
        </w:rPr>
        <w:t>cho:</w:t>
      </w:r>
      <w:r>
        <w:rPr>
          <w:spacing w:val="1"/>
          <w:sz w:val="23"/>
        </w:rPr>
        <w:t> </w:t>
      </w:r>
      <w:r>
        <w:rPr>
          <w:w w:val="85"/>
          <w:sz w:val="23"/>
        </w:rPr>
        <w:t>người</w:t>
      </w:r>
      <w:r>
        <w:rPr>
          <w:sz w:val="23"/>
        </w:rPr>
        <w:t> </w:t>
      </w:r>
      <w:r>
        <w:rPr>
          <w:spacing w:val="-5"/>
          <w:w w:val="85"/>
          <w:sz w:val="23"/>
        </w:rPr>
        <w:t>nhà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52" w:lineRule="exact" w:before="0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Date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and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time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of</w:t>
      </w:r>
      <w:r>
        <w:rPr>
          <w:b/>
          <w:spacing w:val="-3"/>
          <w:w w:val="85"/>
          <w:sz w:val="23"/>
        </w:rPr>
        <w:t> </w:t>
      </w:r>
      <w:r>
        <w:rPr>
          <w:b/>
          <w:w w:val="85"/>
          <w:sz w:val="23"/>
        </w:rPr>
        <w:t>hand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over</w:t>
      </w:r>
      <w:r>
        <w:rPr>
          <w:w w:val="85"/>
          <w:sz w:val="23"/>
        </w:rPr>
        <w:t>/</w:t>
      </w:r>
      <w:r>
        <w:rPr>
          <w:spacing w:val="-2"/>
          <w:sz w:val="23"/>
        </w:rPr>
        <w:t> </w:t>
      </w:r>
      <w:r>
        <w:rPr>
          <w:w w:val="85"/>
          <w:sz w:val="23"/>
        </w:rPr>
        <w:t>Ngày</w:t>
      </w:r>
      <w:r>
        <w:rPr>
          <w:spacing w:val="1"/>
          <w:sz w:val="23"/>
        </w:rPr>
        <w:t> </w:t>
      </w:r>
      <w:r>
        <w:rPr>
          <w:w w:val="85"/>
          <w:sz w:val="23"/>
        </w:rPr>
        <w:t>và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giờ</w:t>
      </w:r>
      <w:r>
        <w:rPr>
          <w:spacing w:val="-6"/>
          <w:sz w:val="23"/>
        </w:rPr>
        <w:t> </w:t>
      </w:r>
      <w:r>
        <w:rPr>
          <w:w w:val="85"/>
          <w:sz w:val="23"/>
        </w:rPr>
        <w:t>bàn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giao:</w:t>
      </w:r>
      <w:r>
        <w:rPr>
          <w:spacing w:val="-2"/>
          <w:sz w:val="23"/>
        </w:rPr>
        <w:t> </w:t>
      </w:r>
      <w:r>
        <w:rPr>
          <w:w w:val="85"/>
          <w:sz w:val="23"/>
        </w:rPr>
        <w:t>07/01/2025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lúc</w:t>
      </w:r>
      <w:r>
        <w:rPr>
          <w:spacing w:val="1"/>
          <w:sz w:val="23"/>
        </w:rPr>
        <w:t> </w:t>
      </w:r>
      <w:r>
        <w:rPr>
          <w:w w:val="85"/>
          <w:sz w:val="23"/>
        </w:rPr>
        <w:t>10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giờ</w:t>
      </w:r>
      <w:r>
        <w:rPr>
          <w:spacing w:val="-6"/>
          <w:sz w:val="23"/>
        </w:rPr>
        <w:t> </w:t>
      </w:r>
      <w:r>
        <w:rPr>
          <w:spacing w:val="-4"/>
          <w:w w:val="85"/>
          <w:sz w:val="23"/>
        </w:rPr>
        <w:t>sáng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52" w:lineRule="exact" w:before="216" w:after="0"/>
        <w:ind w:left="384" w:right="0" w:hanging="334"/>
        <w:jc w:val="left"/>
        <w:rPr>
          <w:sz w:val="23"/>
        </w:rPr>
      </w:pPr>
      <w:r>
        <w:rPr>
          <w:b/>
          <w:w w:val="85"/>
          <w:sz w:val="23"/>
        </w:rPr>
        <w:t>Home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medication</w:t>
      </w:r>
      <w:r>
        <w:rPr>
          <w:w w:val="85"/>
          <w:sz w:val="23"/>
        </w:rPr>
        <w:t>/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Thuốc</w:t>
      </w:r>
      <w:r>
        <w:rPr>
          <w:spacing w:val="-9"/>
          <w:sz w:val="23"/>
        </w:rPr>
        <w:t> </w:t>
      </w:r>
      <w:r>
        <w:rPr>
          <w:w w:val="85"/>
          <w:sz w:val="23"/>
        </w:rPr>
        <w:t>dùng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tại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nhà:</w:t>
      </w:r>
      <w:r>
        <w:rPr>
          <w:spacing w:val="-2"/>
          <w:w w:val="85"/>
          <w:sz w:val="23"/>
        </w:rPr>
        <w:t> Không</w:t>
      </w:r>
    </w:p>
    <w:p>
      <w:pPr>
        <w:spacing w:line="252" w:lineRule="exact" w:before="0"/>
        <w:ind w:left="110" w:right="0" w:firstLine="0"/>
        <w:jc w:val="left"/>
        <w:rPr>
          <w:sz w:val="23"/>
        </w:rPr>
      </w:pPr>
      <w:r>
        <w:rPr>
          <w:b/>
          <w:w w:val="85"/>
          <w:sz w:val="23"/>
        </w:rPr>
        <w:t>(List</w:t>
      </w:r>
      <w:r>
        <w:rPr>
          <w:b/>
          <w:spacing w:val="-2"/>
          <w:sz w:val="23"/>
        </w:rPr>
        <w:t> </w:t>
      </w:r>
      <w:r>
        <w:rPr>
          <w:b/>
          <w:w w:val="85"/>
          <w:sz w:val="23"/>
        </w:rPr>
        <w:t>down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all</w:t>
      </w:r>
      <w:r>
        <w:rPr>
          <w:b/>
          <w:spacing w:val="-4"/>
          <w:w w:val="85"/>
          <w:sz w:val="23"/>
        </w:rPr>
        <w:t> </w:t>
      </w:r>
      <w:r>
        <w:rPr>
          <w:b/>
          <w:w w:val="85"/>
          <w:sz w:val="23"/>
        </w:rPr>
        <w:t>medications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patient</w:t>
      </w:r>
      <w:r>
        <w:rPr>
          <w:b/>
          <w:spacing w:val="-1"/>
          <w:sz w:val="23"/>
        </w:rPr>
        <w:t> </w:t>
      </w:r>
      <w:r>
        <w:rPr>
          <w:b/>
          <w:w w:val="85"/>
          <w:sz w:val="23"/>
        </w:rPr>
        <w:t>has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to</w:t>
      </w:r>
      <w:r>
        <w:rPr>
          <w:b/>
          <w:spacing w:val="-10"/>
          <w:sz w:val="23"/>
        </w:rPr>
        <w:t> </w:t>
      </w:r>
      <w:r>
        <w:rPr>
          <w:b/>
          <w:w w:val="85"/>
          <w:sz w:val="23"/>
        </w:rPr>
        <w:t>take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at</w:t>
      </w:r>
      <w:r>
        <w:rPr>
          <w:b/>
          <w:spacing w:val="-1"/>
          <w:sz w:val="23"/>
        </w:rPr>
        <w:t> </w:t>
      </w:r>
      <w:r>
        <w:rPr>
          <w:b/>
          <w:w w:val="85"/>
          <w:sz w:val="23"/>
        </w:rPr>
        <w:t>home</w:t>
      </w:r>
      <w:r>
        <w:rPr>
          <w:w w:val="85"/>
          <w:sz w:val="23"/>
        </w:rPr>
        <w:t>/</w:t>
      </w:r>
      <w:r>
        <w:rPr>
          <w:spacing w:val="-2"/>
          <w:sz w:val="23"/>
        </w:rPr>
        <w:t> </w:t>
      </w:r>
      <w:r>
        <w:rPr>
          <w:w w:val="85"/>
          <w:sz w:val="23"/>
        </w:rPr>
        <w:t>Liệt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kê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tất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cả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các</w:t>
      </w:r>
      <w:r>
        <w:rPr>
          <w:sz w:val="23"/>
        </w:rPr>
        <w:t> </w:t>
      </w:r>
      <w:r>
        <w:rPr>
          <w:w w:val="85"/>
          <w:sz w:val="23"/>
        </w:rPr>
        <w:t>thuốc</w:t>
      </w:r>
      <w:r>
        <w:rPr>
          <w:spacing w:val="1"/>
          <w:sz w:val="23"/>
        </w:rPr>
        <w:t> </w:t>
      </w:r>
      <w:r>
        <w:rPr>
          <w:w w:val="85"/>
          <w:sz w:val="23"/>
        </w:rPr>
        <w:t>bệnh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nhân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cần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dùng</w:t>
      </w:r>
      <w:r>
        <w:rPr>
          <w:spacing w:val="-1"/>
          <w:w w:val="85"/>
          <w:sz w:val="23"/>
        </w:rPr>
        <w:t> </w:t>
      </w:r>
      <w:r>
        <w:rPr>
          <w:w w:val="85"/>
          <w:sz w:val="23"/>
        </w:rPr>
        <w:t>tại</w:t>
      </w:r>
      <w:r>
        <w:rPr>
          <w:spacing w:val="-3"/>
          <w:sz w:val="23"/>
        </w:rPr>
        <w:t> </w:t>
      </w:r>
      <w:r>
        <w:rPr>
          <w:spacing w:val="-4"/>
          <w:w w:val="85"/>
          <w:sz w:val="23"/>
        </w:rPr>
        <w:t>nhà)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4" w:right="0" w:hanging="334"/>
        <w:jc w:val="left"/>
        <w:rPr>
          <w:sz w:val="21"/>
        </w:rPr>
      </w:pPr>
      <w:r>
        <w:rPr>
          <w:b/>
          <w:w w:val="85"/>
          <w:sz w:val="23"/>
        </w:rPr>
        <w:t>Follow-up</w:t>
      </w:r>
      <w:r>
        <w:rPr>
          <w:b/>
          <w:spacing w:val="6"/>
          <w:sz w:val="23"/>
        </w:rPr>
        <w:t> </w:t>
      </w:r>
      <w:r>
        <w:rPr>
          <w:b/>
          <w:w w:val="85"/>
          <w:sz w:val="23"/>
        </w:rPr>
        <w:t>instructions</w:t>
      </w:r>
      <w:r>
        <w:rPr>
          <w:w w:val="85"/>
          <w:sz w:val="23"/>
        </w:rPr>
        <w:t>/</w:t>
      </w:r>
      <w:r>
        <w:rPr>
          <w:spacing w:val="17"/>
          <w:sz w:val="23"/>
        </w:rPr>
        <w:t> </w:t>
      </w:r>
      <w:r>
        <w:rPr>
          <w:w w:val="85"/>
          <w:sz w:val="21"/>
        </w:rPr>
        <w:t>Dấu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hiệu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cần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theo</w:t>
      </w:r>
      <w:r>
        <w:rPr>
          <w:spacing w:val="4"/>
          <w:sz w:val="21"/>
        </w:rPr>
        <w:t> </w:t>
      </w:r>
      <w:r>
        <w:rPr>
          <w:spacing w:val="-4"/>
          <w:w w:val="85"/>
          <w:sz w:val="21"/>
        </w:rPr>
        <w:t>dõi: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36" w:after="0"/>
        <w:ind w:left="433" w:right="0" w:hanging="143"/>
        <w:jc w:val="left"/>
        <w:rPr>
          <w:rFonts w:ascii="Times New Roman" w:hAnsi="Times New Roman"/>
          <w:b/>
          <w:sz w:val="20"/>
        </w:rPr>
      </w:pPr>
      <w:r>
        <w:rPr>
          <w:b/>
          <w:w w:val="85"/>
          <w:sz w:val="23"/>
        </w:rPr>
        <w:t>Diet</w:t>
      </w:r>
      <w:r>
        <w:rPr>
          <w:w w:val="85"/>
          <w:sz w:val="23"/>
        </w:rPr>
        <w:t>/</w:t>
      </w:r>
      <w:r>
        <w:rPr>
          <w:spacing w:val="4"/>
          <w:sz w:val="23"/>
        </w:rPr>
        <w:t> </w:t>
      </w:r>
      <w:r>
        <w:rPr>
          <w:w w:val="85"/>
          <w:sz w:val="23"/>
        </w:rPr>
        <w:t>Chế</w:t>
      </w:r>
      <w:r>
        <w:rPr>
          <w:spacing w:val="-5"/>
          <w:sz w:val="23"/>
        </w:rPr>
        <w:t> </w:t>
      </w:r>
      <w:r>
        <w:rPr>
          <w:w w:val="85"/>
          <w:sz w:val="23"/>
        </w:rPr>
        <w:t>độ</w:t>
      </w:r>
      <w:r>
        <w:rPr>
          <w:spacing w:val="-6"/>
          <w:sz w:val="23"/>
        </w:rPr>
        <w:t> </w:t>
      </w:r>
      <w:r>
        <w:rPr>
          <w:w w:val="85"/>
          <w:sz w:val="23"/>
        </w:rPr>
        <w:t>dinh</w:t>
      </w:r>
      <w:r>
        <w:rPr>
          <w:spacing w:val="-5"/>
          <w:sz w:val="23"/>
        </w:rPr>
        <w:t> </w:t>
      </w:r>
      <w:r>
        <w:rPr>
          <w:spacing w:val="-2"/>
          <w:w w:val="85"/>
          <w:sz w:val="23"/>
        </w:rPr>
        <w:t>dưỡng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35" w:after="0"/>
        <w:ind w:left="433" w:right="0" w:hanging="143"/>
        <w:jc w:val="left"/>
        <w:rPr>
          <w:b/>
          <w:sz w:val="23"/>
        </w:rPr>
      </w:pPr>
      <w:r>
        <w:rPr>
          <w:b/>
          <w:w w:val="85"/>
          <w:sz w:val="23"/>
        </w:rPr>
        <w:t>Wound</w:t>
      </w:r>
      <w:r>
        <w:rPr>
          <w:b/>
          <w:spacing w:val="-7"/>
          <w:w w:val="85"/>
          <w:sz w:val="23"/>
        </w:rPr>
        <w:t> </w:t>
      </w:r>
      <w:r>
        <w:rPr>
          <w:b/>
          <w:w w:val="85"/>
          <w:sz w:val="23"/>
        </w:rPr>
        <w:t>Management/</w:t>
      </w:r>
      <w:r>
        <w:rPr>
          <w:b/>
          <w:spacing w:val="-7"/>
          <w:sz w:val="23"/>
        </w:rPr>
        <w:t> </w:t>
      </w:r>
      <w:r>
        <w:rPr>
          <w:b/>
          <w:w w:val="85"/>
          <w:sz w:val="23"/>
        </w:rPr>
        <w:t>Dressing/</w:t>
      </w:r>
      <w:r>
        <w:rPr>
          <w:b/>
          <w:spacing w:val="-7"/>
          <w:sz w:val="23"/>
        </w:rPr>
        <w:t> </w:t>
      </w:r>
      <w:r>
        <w:rPr>
          <w:w w:val="85"/>
          <w:sz w:val="23"/>
        </w:rPr>
        <w:t>Săn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sóc</w:t>
      </w:r>
      <w:r>
        <w:rPr>
          <w:spacing w:val="-4"/>
          <w:sz w:val="23"/>
        </w:rPr>
        <w:t> </w:t>
      </w:r>
      <w:r>
        <w:rPr>
          <w:w w:val="85"/>
          <w:sz w:val="23"/>
        </w:rPr>
        <w:t>vết</w:t>
      </w:r>
      <w:r>
        <w:rPr>
          <w:spacing w:val="-7"/>
          <w:w w:val="85"/>
          <w:sz w:val="23"/>
        </w:rPr>
        <w:t> </w:t>
      </w:r>
      <w:r>
        <w:rPr>
          <w:w w:val="85"/>
          <w:sz w:val="23"/>
        </w:rPr>
        <w:t>thương/</w:t>
      </w:r>
      <w:r>
        <w:rPr>
          <w:spacing w:val="-7"/>
          <w:sz w:val="23"/>
        </w:rPr>
        <w:t> </w:t>
      </w:r>
      <w:r>
        <w:rPr>
          <w:w w:val="85"/>
          <w:sz w:val="23"/>
        </w:rPr>
        <w:t>Thay</w:t>
      </w:r>
      <w:r>
        <w:rPr>
          <w:spacing w:val="-4"/>
          <w:sz w:val="23"/>
        </w:rPr>
        <w:t> </w:t>
      </w:r>
      <w:r>
        <w:rPr>
          <w:spacing w:val="-4"/>
          <w:w w:val="85"/>
          <w:sz w:val="23"/>
        </w:rPr>
        <w:t>băng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36" w:after="0"/>
        <w:ind w:left="421" w:right="0" w:hanging="131"/>
        <w:jc w:val="left"/>
        <w:rPr>
          <w:sz w:val="23"/>
        </w:rPr>
      </w:pPr>
      <w:r>
        <w:rPr>
          <w:b/>
          <w:w w:val="85"/>
          <w:sz w:val="23"/>
        </w:rPr>
        <w:t>Physiotherapy</w:t>
      </w:r>
      <w:r>
        <w:rPr>
          <w:w w:val="85"/>
          <w:sz w:val="20"/>
        </w:rPr>
        <w:t>/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Vật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lý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trị</w:t>
      </w:r>
      <w:r>
        <w:rPr>
          <w:spacing w:val="-4"/>
          <w:w w:val="85"/>
          <w:sz w:val="20"/>
        </w:rPr>
        <w:t> liệu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40" w:lineRule="auto" w:before="36" w:after="0"/>
        <w:ind w:left="433" w:right="0" w:hanging="143"/>
        <w:jc w:val="left"/>
        <w:rPr>
          <w:sz w:val="23"/>
        </w:rPr>
      </w:pPr>
      <w:r>
        <w:rPr>
          <w:b/>
          <w:w w:val="85"/>
          <w:sz w:val="23"/>
        </w:rPr>
        <w:t>Others/</w:t>
      </w:r>
      <w:r>
        <w:rPr>
          <w:b/>
          <w:spacing w:val="11"/>
          <w:sz w:val="23"/>
        </w:rPr>
        <w:t> </w:t>
      </w:r>
      <w:r>
        <w:rPr>
          <w:spacing w:val="-4"/>
          <w:sz w:val="23"/>
        </w:rPr>
        <w:t>Khác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71" w:lineRule="auto" w:before="0" w:after="0"/>
        <w:ind w:left="50" w:right="455" w:firstLine="0"/>
        <w:jc w:val="left"/>
        <w:rPr>
          <w:sz w:val="23"/>
        </w:rPr>
      </w:pPr>
      <w:r>
        <w:rPr>
          <w:b/>
          <w:w w:val="85"/>
          <w:sz w:val="23"/>
        </w:rPr>
        <w:t>Signs and symptoms that</w:t>
      </w:r>
      <w:r>
        <w:rPr>
          <w:b/>
          <w:sz w:val="23"/>
        </w:rPr>
        <w:t> </w:t>
      </w:r>
      <w:r>
        <w:rPr>
          <w:b/>
          <w:w w:val="85"/>
          <w:sz w:val="23"/>
        </w:rPr>
        <w:t>require immediate medical attention/ </w:t>
      </w:r>
      <w:r>
        <w:rPr>
          <w:w w:val="85"/>
          <w:sz w:val="23"/>
        </w:rPr>
        <w:t>Các</w:t>
      </w:r>
      <w:r>
        <w:rPr>
          <w:sz w:val="23"/>
        </w:rPr>
        <w:t> </w:t>
      </w:r>
      <w:r>
        <w:rPr>
          <w:w w:val="85"/>
          <w:sz w:val="23"/>
        </w:rPr>
        <w:t>dấu hiệu và triệu chứng cần được </w:t>
      </w:r>
      <w:r>
        <w:rPr>
          <w:sz w:val="23"/>
        </w:rPr>
        <w:t>điều</w:t>
      </w:r>
      <w:r>
        <w:rPr>
          <w:spacing w:val="-6"/>
          <w:sz w:val="23"/>
        </w:rPr>
        <w:t> </w:t>
      </w:r>
      <w:r>
        <w:rPr>
          <w:sz w:val="23"/>
        </w:rPr>
        <w:t>trị ngay: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82" w:after="12"/>
        <w:ind w:left="360" w:right="0" w:hanging="310"/>
        <w:jc w:val="left"/>
        <w:rPr>
          <w:sz w:val="23"/>
        </w:rPr>
      </w:pPr>
      <w:r>
        <w:rPr>
          <w:b/>
          <w:w w:val="85"/>
          <w:sz w:val="23"/>
        </w:rPr>
        <w:t>Next</w:t>
      </w:r>
      <w:r>
        <w:rPr>
          <w:b/>
          <w:spacing w:val="-4"/>
          <w:sz w:val="23"/>
        </w:rPr>
        <w:t> </w:t>
      </w:r>
      <w:r>
        <w:rPr>
          <w:b/>
          <w:w w:val="85"/>
          <w:sz w:val="23"/>
        </w:rPr>
        <w:t>consultation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(specify</w:t>
      </w:r>
      <w:r>
        <w:rPr>
          <w:b/>
          <w:spacing w:val="-2"/>
          <w:w w:val="85"/>
          <w:sz w:val="23"/>
        </w:rPr>
        <w:t> </w:t>
      </w:r>
      <w:r>
        <w:rPr>
          <w:b/>
          <w:w w:val="85"/>
          <w:sz w:val="23"/>
        </w:rPr>
        <w:t>date</w:t>
      </w:r>
      <w:r>
        <w:rPr>
          <w:b/>
          <w:spacing w:val="-3"/>
          <w:w w:val="85"/>
          <w:sz w:val="23"/>
        </w:rPr>
        <w:t> </w:t>
      </w:r>
      <w:r>
        <w:rPr>
          <w:b/>
          <w:w w:val="85"/>
          <w:sz w:val="23"/>
        </w:rPr>
        <w:t>and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with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whom)</w:t>
      </w:r>
      <w:r>
        <w:rPr>
          <w:w w:val="85"/>
          <w:sz w:val="23"/>
        </w:rPr>
        <w:t>/</w:t>
      </w:r>
      <w:r>
        <w:rPr>
          <w:spacing w:val="-3"/>
          <w:sz w:val="23"/>
        </w:rPr>
        <w:t> </w:t>
      </w:r>
      <w:r>
        <w:rPr>
          <w:w w:val="85"/>
          <w:sz w:val="23"/>
        </w:rPr>
        <w:t>Ngày</w:t>
      </w:r>
      <w:r>
        <w:rPr>
          <w:sz w:val="23"/>
        </w:rPr>
        <w:t> </w:t>
      </w:r>
      <w:r>
        <w:rPr>
          <w:w w:val="85"/>
          <w:sz w:val="23"/>
        </w:rPr>
        <w:t>tái</w:t>
      </w:r>
      <w:r>
        <w:rPr>
          <w:spacing w:val="-4"/>
          <w:sz w:val="23"/>
        </w:rPr>
        <w:t> </w:t>
      </w:r>
      <w:r>
        <w:rPr>
          <w:w w:val="85"/>
          <w:sz w:val="23"/>
        </w:rPr>
        <w:t>khám</w:t>
      </w:r>
      <w:r>
        <w:rPr>
          <w:spacing w:val="-8"/>
          <w:w w:val="85"/>
          <w:sz w:val="23"/>
        </w:rPr>
        <w:t> </w:t>
      </w:r>
      <w:r>
        <w:rPr>
          <w:w w:val="85"/>
          <w:sz w:val="23"/>
        </w:rPr>
        <w:t>(ghi</w:t>
      </w:r>
      <w:r>
        <w:rPr>
          <w:spacing w:val="-4"/>
          <w:sz w:val="23"/>
        </w:rPr>
        <w:t> </w:t>
      </w:r>
      <w:r>
        <w:rPr>
          <w:w w:val="85"/>
          <w:sz w:val="23"/>
        </w:rPr>
        <w:t>rõ</w:t>
      </w:r>
      <w:r>
        <w:rPr>
          <w:spacing w:val="-3"/>
          <w:w w:val="85"/>
          <w:sz w:val="23"/>
        </w:rPr>
        <w:t> </w:t>
      </w:r>
      <w:r>
        <w:rPr>
          <w:w w:val="85"/>
          <w:sz w:val="23"/>
        </w:rPr>
        <w:t>ngày</w:t>
      </w:r>
      <w:r>
        <w:rPr>
          <w:sz w:val="23"/>
        </w:rPr>
        <w:t> </w:t>
      </w:r>
      <w:r>
        <w:rPr>
          <w:w w:val="85"/>
          <w:sz w:val="23"/>
        </w:rPr>
        <w:t>và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tên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Bác</w:t>
      </w:r>
      <w:r>
        <w:rPr>
          <w:sz w:val="23"/>
        </w:rPr>
        <w:t> </w:t>
      </w:r>
      <w:r>
        <w:rPr>
          <w:spacing w:val="-4"/>
          <w:w w:val="85"/>
          <w:sz w:val="23"/>
        </w:rPr>
        <w:t>sĩ):</w:t>
      </w:r>
    </w:p>
    <w:tbl>
      <w:tblPr>
        <w:tblW w:w="0" w:type="auto"/>
        <w:jc w:val="left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6"/>
        <w:gridCol w:w="2569"/>
      </w:tblGrid>
      <w:tr>
        <w:trPr>
          <w:trHeight w:val="633" w:hRule="atLeast"/>
        </w:trPr>
        <w:tc>
          <w:tcPr>
            <w:tcW w:w="7466" w:type="dxa"/>
          </w:tcPr>
          <w:p>
            <w:pPr>
              <w:pStyle w:val="TableParagraph"/>
              <w:spacing w:line="252" w:lineRule="exact" w:before="35"/>
              <w:ind w:left="26" w:right="18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Investigation(s)</w:t>
            </w:r>
            <w:r>
              <w:rPr>
                <w:rFonts w:ascii="Arial"/>
                <w:b/>
                <w:spacing w:val="-3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required</w:t>
            </w:r>
            <w:r>
              <w:rPr>
                <w:rFonts w:ascii="Arial"/>
                <w:b/>
                <w:spacing w:val="-2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before</w:t>
            </w:r>
            <w:r>
              <w:rPr>
                <w:rFonts w:ascii="Arial"/>
                <w:b/>
                <w:spacing w:val="-3"/>
                <w:w w:val="85"/>
                <w:sz w:val="23"/>
              </w:rPr>
              <w:t> </w:t>
            </w:r>
            <w:r>
              <w:rPr>
                <w:rFonts w:ascii="Arial"/>
                <w:b/>
                <w:w w:val="85"/>
                <w:sz w:val="23"/>
              </w:rPr>
              <w:t>next</w:t>
            </w:r>
            <w:r>
              <w:rPr>
                <w:rFonts w:ascii="Arial"/>
                <w:b/>
                <w:spacing w:val="-3"/>
                <w:sz w:val="23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3"/>
              </w:rPr>
              <w:t>visit</w:t>
            </w:r>
          </w:p>
          <w:p>
            <w:pPr>
              <w:pStyle w:val="TableParagraph"/>
              <w:spacing w:line="252" w:lineRule="exact"/>
              <w:ind w:left="26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85"/>
                <w:sz w:val="23"/>
              </w:rPr>
              <w:t>(Những)</w:t>
            </w:r>
            <w:r>
              <w:rPr>
                <w:rFonts w:ascii="Arial" w:hAnsi="Arial"/>
                <w:spacing w:val="-6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xét</w:t>
            </w:r>
            <w:r>
              <w:rPr>
                <w:rFonts w:ascii="Arial" w:hAnsi="Arial"/>
                <w:spacing w:val="-5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nghiệm</w:t>
            </w:r>
            <w:r>
              <w:rPr>
                <w:rFonts w:ascii="Arial" w:hAnsi="Arial"/>
                <w:spacing w:val="-9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cần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thực</w:t>
            </w:r>
            <w:r>
              <w:rPr>
                <w:rFonts w:ascii="Arial" w:hAnsi="Arial"/>
                <w:spacing w:val="-1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hiện</w:t>
            </w:r>
            <w:r>
              <w:rPr>
                <w:rFonts w:ascii="Arial" w:hAnsi="Arial"/>
                <w:spacing w:val="-3"/>
                <w:w w:val="8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trước</w:t>
            </w:r>
            <w:r>
              <w:rPr>
                <w:rFonts w:ascii="Arial" w:hAnsi="Arial"/>
                <w:spacing w:val="-1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khi</w:t>
            </w:r>
            <w:r>
              <w:rPr>
                <w:rFonts w:ascii="Arial" w:hAnsi="Arial"/>
                <w:spacing w:val="-5"/>
                <w:sz w:val="23"/>
              </w:rPr>
              <w:t> </w:t>
            </w:r>
            <w:r>
              <w:rPr>
                <w:rFonts w:ascii="Arial" w:hAnsi="Arial"/>
                <w:w w:val="85"/>
                <w:sz w:val="23"/>
              </w:rPr>
              <w:t>tái</w:t>
            </w:r>
            <w:r>
              <w:rPr>
                <w:rFonts w:ascii="Arial" w:hAnsi="Arial"/>
                <w:spacing w:val="-5"/>
                <w:sz w:val="23"/>
              </w:rPr>
              <w:t> </w:t>
            </w:r>
            <w:r>
              <w:rPr>
                <w:rFonts w:ascii="Arial" w:hAnsi="Arial"/>
                <w:spacing w:val="-4"/>
                <w:w w:val="85"/>
                <w:sz w:val="23"/>
              </w:rPr>
              <w:t>khám</w:t>
            </w:r>
          </w:p>
        </w:tc>
        <w:tc>
          <w:tcPr>
            <w:tcW w:w="2569" w:type="dxa"/>
          </w:tcPr>
          <w:p>
            <w:pPr>
              <w:pStyle w:val="TableParagraph"/>
              <w:spacing w:line="252" w:lineRule="exact" w:before="35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85"/>
                <w:sz w:val="23"/>
              </w:rPr>
              <w:t>Due</w:t>
            </w:r>
            <w:r>
              <w:rPr>
                <w:rFonts w:ascii="Arial"/>
                <w:b/>
                <w:spacing w:val="-6"/>
                <w:sz w:val="23"/>
              </w:rPr>
              <w:t> </w:t>
            </w:r>
            <w:r>
              <w:rPr>
                <w:rFonts w:ascii="Arial"/>
                <w:b/>
                <w:spacing w:val="-4"/>
                <w:sz w:val="23"/>
              </w:rPr>
              <w:t>Date</w:t>
            </w:r>
          </w:p>
          <w:p>
            <w:pPr>
              <w:pStyle w:val="TableParagraph"/>
              <w:spacing w:line="252" w:lineRule="exact"/>
              <w:ind w:left="20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pacing w:val="-2"/>
                <w:w w:val="85"/>
                <w:sz w:val="23"/>
              </w:rPr>
              <w:t>Hạn</w:t>
            </w:r>
            <w:r>
              <w:rPr>
                <w:rFonts w:ascii="Arial" w:hAnsi="Arial"/>
                <w:spacing w:val="-4"/>
                <w:w w:val="85"/>
                <w:sz w:val="23"/>
              </w:rPr>
              <w:t> </w:t>
            </w:r>
            <w:r>
              <w:rPr>
                <w:rFonts w:ascii="Arial" w:hAnsi="Arial"/>
                <w:spacing w:val="-4"/>
                <w:sz w:val="23"/>
              </w:rPr>
              <w:t>chót</w:t>
            </w:r>
          </w:p>
        </w:tc>
      </w:tr>
      <w:tr>
        <w:trPr>
          <w:trHeight w:val="309" w:hRule="atLeast"/>
        </w:trPr>
        <w:tc>
          <w:tcPr>
            <w:tcW w:w="7466" w:type="dxa"/>
          </w:tcPr>
          <w:p>
            <w:pPr>
              <w:pStyle w:val="TableParagraph"/>
              <w:spacing w:line="289" w:lineRule="exact"/>
              <w:ind w:left="136"/>
              <w:rPr>
                <w:sz w:val="25"/>
              </w:rPr>
            </w:pPr>
            <w:r>
              <w:rPr>
                <w:w w:val="80"/>
                <w:sz w:val="25"/>
              </w:rPr>
              <w:t>Kiểm</w:t>
            </w:r>
            <w:r>
              <w:rPr>
                <w:spacing w:val="-8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tra</w:t>
            </w:r>
            <w:r>
              <w:rPr>
                <w:spacing w:val="-1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nước</w:t>
            </w:r>
            <w:r>
              <w:rPr>
                <w:spacing w:val="-1"/>
                <w:w w:val="80"/>
                <w:sz w:val="25"/>
              </w:rPr>
              <w:t> </w:t>
            </w:r>
            <w:r>
              <w:rPr>
                <w:spacing w:val="-4"/>
                <w:w w:val="80"/>
                <w:sz w:val="25"/>
              </w:rPr>
              <w:t>tiểu</w:t>
            </w:r>
          </w:p>
        </w:tc>
        <w:tc>
          <w:tcPr>
            <w:tcW w:w="2569" w:type="dxa"/>
          </w:tcPr>
          <w:p>
            <w:pPr>
              <w:pStyle w:val="TableParagraph"/>
              <w:spacing w:line="289" w:lineRule="exact"/>
              <w:ind w:left="76"/>
              <w:rPr>
                <w:sz w:val="25"/>
              </w:rPr>
            </w:pPr>
            <w:r>
              <w:rPr>
                <w:spacing w:val="-2"/>
                <w:w w:val="95"/>
                <w:sz w:val="25"/>
              </w:rPr>
              <w:t>15/01/2025</w:t>
            </w:r>
          </w:p>
        </w:tc>
      </w:tr>
    </w:tbl>
    <w:p>
      <w:pPr>
        <w:pStyle w:val="TableParagraph"/>
        <w:spacing w:after="0" w:line="289" w:lineRule="exact"/>
        <w:rPr>
          <w:sz w:val="25"/>
        </w:rPr>
        <w:sectPr>
          <w:pgSz w:w="11900" w:h="16840"/>
          <w:pgMar w:header="0" w:footer="1608" w:top="860" w:bottom="1800" w:left="850" w:right="850"/>
        </w:sectPr>
      </w:pPr>
    </w:p>
    <w:tbl>
      <w:tblPr>
        <w:tblW w:w="0" w:type="auto"/>
        <w:jc w:val="left"/>
        <w:tblInd w:w="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9"/>
        <w:gridCol w:w="1080"/>
        <w:gridCol w:w="1764"/>
        <w:gridCol w:w="1080"/>
        <w:gridCol w:w="1986"/>
      </w:tblGrid>
      <w:tr>
        <w:trPr>
          <w:trHeight w:val="217" w:hRule="atLeast"/>
        </w:trPr>
        <w:tc>
          <w:tcPr>
            <w:tcW w:w="4159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427162" cy="1035843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162" cy="103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59" w:lineRule="exact" w:before="41"/>
              <w:ind w:left="21"/>
              <w:rPr>
                <w:b/>
                <w:sz w:val="25"/>
              </w:rPr>
            </w:pPr>
            <w:r>
              <w:rPr>
                <w:b/>
                <w:w w:val="80"/>
                <w:sz w:val="25"/>
              </w:rPr>
              <w:t>Discharge</w:t>
            </w:r>
            <w:r>
              <w:rPr>
                <w:b/>
                <w:spacing w:val="-1"/>
                <w:w w:val="95"/>
                <w:sz w:val="25"/>
              </w:rPr>
              <w:t> </w:t>
            </w:r>
            <w:r>
              <w:rPr>
                <w:b/>
                <w:spacing w:val="-2"/>
                <w:w w:val="95"/>
                <w:sz w:val="25"/>
              </w:rPr>
              <w:t>Summaries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/>
              <w:ind w:left="22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Name:</w:t>
            </w:r>
          </w:p>
        </w:tc>
        <w:tc>
          <w:tcPr>
            <w:tcW w:w="483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w w:val="80"/>
                <w:sz w:val="19"/>
              </w:rPr>
              <w:t>Mr.</w:t>
            </w:r>
            <w:r>
              <w:rPr>
                <w:spacing w:val="-2"/>
                <w:sz w:val="19"/>
              </w:rPr>
              <w:t> </w:t>
            </w:r>
            <w:r>
              <w:rPr>
                <w:w w:val="80"/>
                <w:sz w:val="19"/>
              </w:rPr>
              <w:t>Allan</w:t>
            </w:r>
            <w:r>
              <w:rPr>
                <w:spacing w:val="-8"/>
                <w:sz w:val="19"/>
              </w:rPr>
              <w:t> </w:t>
            </w:r>
            <w:r>
              <w:rPr>
                <w:w w:val="80"/>
                <w:sz w:val="19"/>
              </w:rPr>
              <w:t>Thomas</w:t>
            </w:r>
            <w:r>
              <w:rPr>
                <w:sz w:val="19"/>
              </w:rPr>
              <w:t> </w:t>
            </w:r>
            <w:r>
              <w:rPr>
                <w:spacing w:val="-2"/>
                <w:w w:val="80"/>
                <w:sz w:val="19"/>
              </w:rPr>
              <w:t>Burgess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5"/>
                <w:w w:val="95"/>
                <w:sz w:val="19"/>
              </w:rPr>
              <w:t>HN: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800392781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Age: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76yrs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spacing w:val="-2"/>
                <w:w w:val="80"/>
                <w:sz w:val="19"/>
              </w:rPr>
              <w:t>Birth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spacing w:val="-4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08</w:t>
            </w:r>
            <w:r>
              <w:rPr>
                <w:spacing w:val="-6"/>
                <w:sz w:val="19"/>
              </w:rPr>
              <w:t> </w:t>
            </w:r>
            <w:r>
              <w:rPr>
                <w:w w:val="80"/>
                <w:sz w:val="19"/>
              </w:rPr>
              <w:t>Sep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w w:val="80"/>
                <w:sz w:val="19"/>
              </w:rPr>
              <w:t>1948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Sex: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Male</w:t>
            </w:r>
          </w:p>
        </w:tc>
      </w:tr>
      <w:tr>
        <w:trPr>
          <w:trHeight w:val="213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Type: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Report</w:t>
            </w:r>
            <w:r>
              <w:rPr>
                <w:spacing w:val="-6"/>
                <w:w w:val="95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no: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80"/>
                <w:sz w:val="19"/>
              </w:rPr>
              <w:t>4167811</w:t>
            </w:r>
            <w:r>
              <w:rPr>
                <w:spacing w:val="-7"/>
                <w:sz w:val="19"/>
              </w:rPr>
              <w:t> </w:t>
            </w:r>
            <w:r>
              <w:rPr>
                <w:w w:val="80"/>
                <w:sz w:val="19"/>
              </w:rPr>
              <w:t>Ver: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80"/>
                <w:sz w:val="19"/>
              </w:rPr>
              <w:t>1.0</w:t>
            </w:r>
          </w:p>
        </w:tc>
      </w:tr>
      <w:tr>
        <w:trPr>
          <w:trHeight w:val="26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Visit</w:t>
            </w:r>
            <w:r>
              <w:rPr>
                <w:spacing w:val="-4"/>
                <w:w w:val="9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Date: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Status: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sz w:val="23"/>
              </w:rPr>
              <w:t>Verified</w:t>
            </w:r>
          </w:p>
        </w:tc>
      </w:tr>
      <w:tr>
        <w:trPr>
          <w:trHeight w:val="531" w:hRule="atLeast"/>
        </w:trPr>
        <w:tc>
          <w:tcPr>
            <w:tcW w:w="415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2"/>
              <w:rPr>
                <w:sz w:val="19"/>
              </w:rPr>
            </w:pPr>
            <w:r>
              <w:rPr>
                <w:w w:val="80"/>
                <w:sz w:val="19"/>
              </w:rPr>
              <w:t>Verified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By: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6"/>
                <w:w w:val="90"/>
                <w:sz w:val="23"/>
              </w:rPr>
              <w:t>Mr.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Orion</w:t>
            </w:r>
            <w:r>
              <w:rPr>
                <w:rFonts w:ascii="Arial"/>
                <w:spacing w:val="-10"/>
                <w:sz w:val="23"/>
              </w:rPr>
              <w:t> </w:t>
            </w:r>
            <w:r>
              <w:rPr>
                <w:rFonts w:ascii="Arial"/>
                <w:spacing w:val="-6"/>
                <w:w w:val="90"/>
                <w:sz w:val="23"/>
              </w:rPr>
              <w:t>HIS </w:t>
            </w:r>
            <w:r>
              <w:rPr>
                <w:rFonts w:ascii="Arial"/>
                <w:spacing w:val="-2"/>
                <w:sz w:val="23"/>
              </w:rPr>
              <w:t>Support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auto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85"/>
                <w:sz w:val="23"/>
              </w:rPr>
              <w:t>Verified </w:t>
            </w:r>
            <w:r>
              <w:rPr>
                <w:rFonts w:ascii="Arial"/>
                <w:spacing w:val="-2"/>
                <w:sz w:val="23"/>
              </w:rPr>
              <w:t>Date: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rPr>
                <w:rFonts w:ascii="Arial"/>
                <w:sz w:val="23"/>
              </w:rPr>
            </w:pPr>
            <w:r>
              <w:rPr>
                <w:rFonts w:ascii="Arial"/>
                <w:w w:val="85"/>
                <w:sz w:val="23"/>
              </w:rPr>
              <w:t>07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Jan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2025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spacing w:val="-2"/>
                <w:w w:val="85"/>
                <w:sz w:val="23"/>
              </w:rPr>
              <w:t>16:01:54</w:t>
            </w:r>
          </w:p>
        </w:tc>
      </w:tr>
      <w:tr>
        <w:trPr>
          <w:trHeight w:val="339" w:hRule="atLeast"/>
        </w:trPr>
        <w:tc>
          <w:tcPr>
            <w:tcW w:w="10069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6"/>
        <w:gridCol w:w="2569"/>
      </w:tblGrid>
      <w:tr>
        <w:trPr>
          <w:trHeight w:val="309" w:hRule="atLeast"/>
        </w:trPr>
        <w:tc>
          <w:tcPr>
            <w:tcW w:w="7466" w:type="dxa"/>
          </w:tcPr>
          <w:p>
            <w:pPr>
              <w:pStyle w:val="TableParagraph"/>
              <w:spacing w:line="289" w:lineRule="exact"/>
              <w:ind w:left="136"/>
              <w:rPr>
                <w:sz w:val="25"/>
              </w:rPr>
            </w:pPr>
            <w:r>
              <w:rPr>
                <w:w w:val="80"/>
                <w:sz w:val="25"/>
              </w:rPr>
              <w:t>Xét</w:t>
            </w:r>
            <w:r>
              <w:rPr>
                <w:spacing w:val="-14"/>
                <w:sz w:val="25"/>
              </w:rPr>
              <w:t> </w:t>
            </w:r>
            <w:r>
              <w:rPr>
                <w:w w:val="80"/>
                <w:sz w:val="25"/>
              </w:rPr>
              <w:t>nghiệm</w:t>
            </w:r>
            <w:r>
              <w:rPr>
                <w:spacing w:val="-8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máu</w:t>
            </w:r>
            <w:r>
              <w:rPr>
                <w:spacing w:val="-9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tổng</w:t>
            </w:r>
            <w:r>
              <w:rPr>
                <w:spacing w:val="-8"/>
                <w:w w:val="80"/>
                <w:sz w:val="25"/>
              </w:rPr>
              <w:t> </w:t>
            </w:r>
            <w:r>
              <w:rPr>
                <w:spacing w:val="-5"/>
                <w:w w:val="80"/>
                <w:sz w:val="25"/>
              </w:rPr>
              <w:t>hợp</w:t>
            </w:r>
          </w:p>
        </w:tc>
        <w:tc>
          <w:tcPr>
            <w:tcW w:w="2569" w:type="dxa"/>
          </w:tcPr>
          <w:p>
            <w:pPr>
              <w:pStyle w:val="TableParagraph"/>
              <w:spacing w:line="289" w:lineRule="exact"/>
              <w:ind w:left="76"/>
              <w:rPr>
                <w:sz w:val="25"/>
              </w:rPr>
            </w:pPr>
            <w:r>
              <w:rPr>
                <w:spacing w:val="-2"/>
                <w:w w:val="95"/>
                <w:sz w:val="25"/>
              </w:rPr>
              <w:t>15/01/2025</w:t>
            </w:r>
          </w:p>
        </w:tc>
      </w:tr>
      <w:tr>
        <w:trPr>
          <w:trHeight w:val="309" w:hRule="atLeast"/>
        </w:trPr>
        <w:tc>
          <w:tcPr>
            <w:tcW w:w="746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7"/>
      </w:pPr>
    </w:p>
    <w:p>
      <w:pPr>
        <w:tabs>
          <w:tab w:pos="6519" w:val="left" w:leader="none"/>
        </w:tabs>
        <w:spacing w:before="0"/>
        <w:ind w:left="50" w:right="0" w:firstLine="0"/>
        <w:jc w:val="left"/>
        <w:rPr>
          <w:sz w:val="23"/>
        </w:rPr>
      </w:pPr>
      <w:r>
        <w:rPr>
          <w:b/>
          <w:w w:val="85"/>
          <w:sz w:val="23"/>
        </w:rPr>
        <w:t>Doctor’s</w:t>
      </w:r>
      <w:r>
        <w:rPr>
          <w:b/>
          <w:spacing w:val="-1"/>
          <w:w w:val="85"/>
          <w:sz w:val="23"/>
        </w:rPr>
        <w:t> </w:t>
      </w:r>
      <w:r>
        <w:rPr>
          <w:b/>
          <w:w w:val="85"/>
          <w:sz w:val="23"/>
        </w:rPr>
        <w:t>Name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and</w:t>
      </w:r>
      <w:r>
        <w:rPr>
          <w:b/>
          <w:spacing w:val="-9"/>
          <w:sz w:val="23"/>
        </w:rPr>
        <w:t> </w:t>
      </w:r>
      <w:r>
        <w:rPr>
          <w:b/>
          <w:w w:val="85"/>
          <w:sz w:val="23"/>
        </w:rPr>
        <w:t>ID/</w:t>
      </w:r>
      <w:r>
        <w:rPr>
          <w:b/>
          <w:spacing w:val="4"/>
          <w:sz w:val="23"/>
        </w:rPr>
        <w:t> </w:t>
      </w:r>
      <w:r>
        <w:rPr>
          <w:w w:val="85"/>
          <w:sz w:val="23"/>
        </w:rPr>
        <w:t>Họ</w:t>
      </w:r>
      <w:r>
        <w:rPr>
          <w:spacing w:val="-10"/>
          <w:sz w:val="23"/>
        </w:rPr>
        <w:t> </w:t>
      </w:r>
      <w:r>
        <w:rPr>
          <w:w w:val="85"/>
          <w:sz w:val="23"/>
        </w:rPr>
        <w:t>tên</w:t>
      </w:r>
      <w:r>
        <w:rPr>
          <w:spacing w:val="-5"/>
          <w:sz w:val="23"/>
        </w:rPr>
        <w:t> </w:t>
      </w:r>
      <w:r>
        <w:rPr>
          <w:w w:val="85"/>
          <w:sz w:val="23"/>
        </w:rPr>
        <w:t>Bác</w:t>
      </w:r>
      <w:r>
        <w:rPr>
          <w:spacing w:val="2"/>
          <w:sz w:val="23"/>
        </w:rPr>
        <w:t> </w:t>
      </w:r>
      <w:r>
        <w:rPr>
          <w:w w:val="85"/>
          <w:sz w:val="23"/>
        </w:rPr>
        <w:t>sĩ</w:t>
      </w:r>
      <w:r>
        <w:rPr>
          <w:spacing w:val="-1"/>
          <w:sz w:val="23"/>
        </w:rPr>
        <w:t> </w:t>
      </w:r>
      <w:r>
        <w:rPr>
          <w:w w:val="85"/>
          <w:sz w:val="23"/>
        </w:rPr>
        <w:t>và</w:t>
      </w:r>
      <w:r>
        <w:rPr>
          <w:spacing w:val="-5"/>
          <w:sz w:val="23"/>
        </w:rPr>
        <w:t> </w:t>
      </w:r>
      <w:r>
        <w:rPr>
          <w:spacing w:val="-2"/>
          <w:w w:val="85"/>
          <w:sz w:val="23"/>
        </w:rPr>
        <w:t>MSNV:</w:t>
      </w:r>
      <w:r>
        <w:rPr>
          <w:sz w:val="23"/>
        </w:rPr>
        <w:tab/>
      </w:r>
      <w:r>
        <w:rPr>
          <w:b/>
          <w:spacing w:val="-4"/>
          <w:w w:val="90"/>
          <w:sz w:val="23"/>
        </w:rPr>
        <w:t>Date/</w:t>
      </w:r>
      <w:r>
        <w:rPr>
          <w:b/>
          <w:spacing w:val="-5"/>
          <w:sz w:val="23"/>
        </w:rPr>
        <w:t> </w:t>
      </w:r>
      <w:r>
        <w:rPr>
          <w:spacing w:val="-2"/>
          <w:sz w:val="23"/>
        </w:rPr>
        <w:t>Ngày:</w:t>
      </w:r>
    </w:p>
    <w:sectPr>
      <w:type w:val="continuous"/>
      <w:pgSz w:w="11900" w:h="16840"/>
      <w:pgMar w:header="0" w:footer="1608" w:top="860" w:bottom="180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3344">
          <wp:simplePos x="0" y="0"/>
          <wp:positionH relativeFrom="page">
            <wp:posOffset>1511300</wp:posOffset>
          </wp:positionH>
          <wp:positionV relativeFrom="page">
            <wp:posOffset>1949755</wp:posOffset>
          </wp:positionV>
          <wp:extent cx="4533900" cy="619213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33900" cy="61921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3965952</wp:posOffset>
              </wp:positionH>
              <wp:positionV relativeFrom="page">
                <wp:posOffset>9531227</wp:posOffset>
              </wp:positionV>
              <wp:extent cx="1379220" cy="1708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7922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85"/>
                            </w:rPr>
                            <w:t>MED-TEM-008-2024-</w:t>
                          </w:r>
                          <w:r>
                            <w:rPr>
                              <w:rFonts w:ascii="Times New Roman"/>
                              <w:spacing w:val="-5"/>
                              <w:w w:val="85"/>
                            </w:rPr>
                            <w:t>V8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279724pt;margin-top:750.490356pt;width:108.6pt;height:13.45pt;mso-position-horizontal-relative:page;mso-position-vertical-relative:page;z-index:-15962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85"/>
                      </w:rPr>
                      <w:t>MED-TEM-008-2024-</w:t>
                    </w:r>
                    <w:r>
                      <w:rPr>
                        <w:rFonts w:ascii="Times New Roman"/>
                        <w:spacing w:val="-5"/>
                        <w:w w:val="85"/>
                      </w:rPr>
                      <w:t>V8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566422</wp:posOffset>
              </wp:positionH>
              <wp:positionV relativeFrom="page">
                <wp:posOffset>9545677</wp:posOffset>
              </wp:positionV>
              <wp:extent cx="1965325" cy="14795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65325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Originally</w:t>
                          </w:r>
                          <w:r>
                            <w:rPr>
                              <w:rFonts w:ascii="Tahoma"/>
                              <w:spacing w:val="-6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Verified</w:t>
                          </w:r>
                          <w:r>
                            <w:rPr>
                              <w:rFonts w:ascii="Tahoma"/>
                              <w:spacing w:val="-2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By:</w:t>
                          </w:r>
                          <w:r>
                            <w:rPr>
                              <w:rFonts w:ascii="Tahoma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Mr.</w:t>
                          </w:r>
                          <w:r>
                            <w:rPr>
                              <w:rFonts w:ascii="Tahoma"/>
                              <w:spacing w:val="-1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Orion</w:t>
                          </w:r>
                          <w:r>
                            <w:rPr>
                              <w:rFonts w:ascii="Tahoma"/>
                              <w:spacing w:val="-3"/>
                              <w:w w:val="8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HIS</w:t>
                          </w:r>
                          <w:r>
                            <w:rPr>
                              <w:rFonts w:ascii="Tahoma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w w:val="80"/>
                              <w:sz w:val="19"/>
                            </w:rPr>
                            <w:t>Support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600178pt;margin-top:751.628174pt;width:154.75pt;height:11.65pt;mso-position-horizontal-relative:page;mso-position-vertical-relative:page;z-index:-15962112" type="#_x0000_t202" id="docshape2" filled="false" stroked="false">
              <v:textbox inset="0,0,0,0">
                <w:txbxContent>
                  <w:p>
                    <w:pPr>
                      <w:spacing w:line="210" w:lineRule="exact" w:before="0"/>
                      <w:ind w:left="2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w w:val="80"/>
                        <w:sz w:val="19"/>
                      </w:rPr>
                      <w:t>Originally</w:t>
                    </w:r>
                    <w:r>
                      <w:rPr>
                        <w:rFonts w:ascii="Tahoma"/>
                        <w:spacing w:val="-6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Tahoma"/>
                        <w:w w:val="80"/>
                        <w:sz w:val="19"/>
                      </w:rPr>
                      <w:t>Verified</w:t>
                    </w:r>
                    <w:r>
                      <w:rPr>
                        <w:rFonts w:ascii="Tahoma"/>
                        <w:spacing w:val="-2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Tahoma"/>
                        <w:w w:val="80"/>
                        <w:sz w:val="19"/>
                      </w:rPr>
                      <w:t>By:</w:t>
                    </w:r>
                    <w:r>
                      <w:rPr>
                        <w:rFonts w:ascii="Tahoma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Tahoma"/>
                        <w:w w:val="80"/>
                        <w:sz w:val="19"/>
                      </w:rPr>
                      <w:t>Mr.</w:t>
                    </w:r>
                    <w:r>
                      <w:rPr>
                        <w:rFonts w:ascii="Tahoma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Tahoma"/>
                        <w:w w:val="80"/>
                        <w:sz w:val="19"/>
                      </w:rPr>
                      <w:t>Orion</w:t>
                    </w:r>
                    <w:r>
                      <w:rPr>
                        <w:rFonts w:ascii="Tahoma"/>
                        <w:spacing w:val="-3"/>
                        <w:w w:val="80"/>
                        <w:sz w:val="19"/>
                      </w:rPr>
                      <w:t> </w:t>
                    </w:r>
                    <w:r>
                      <w:rPr>
                        <w:rFonts w:ascii="Tahoma"/>
                        <w:w w:val="80"/>
                        <w:sz w:val="19"/>
                      </w:rPr>
                      <w:t>HIS</w:t>
                    </w:r>
                    <w:r>
                      <w:rPr>
                        <w:rFonts w:ascii="Tahoma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w w:val="80"/>
                        <w:sz w:val="19"/>
                      </w:rPr>
                      <w:t>Support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6572767</wp:posOffset>
              </wp:positionH>
              <wp:positionV relativeFrom="page">
                <wp:posOffset>9545677</wp:posOffset>
              </wp:positionV>
              <wp:extent cx="415925" cy="1479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15925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0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w w:val="80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2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t>2</w: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t>/</w: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t>3</w:t>
                          </w:r>
                          <w:r>
                            <w:rPr>
                              <w:rFonts w:ascii="Tahoma"/>
                              <w:spacing w:val="-5"/>
                              <w:w w:val="9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54071pt;margin-top:751.628174pt;width:32.75pt;height:11.65pt;mso-position-horizontal-relative:page;mso-position-vertical-relative:page;z-index:-15961600" type="#_x0000_t202" id="docshape3" filled="false" stroked="false">
              <v:textbox inset="0,0,0,0">
                <w:txbxContent>
                  <w:p>
                    <w:pPr>
                      <w:spacing w:line="210" w:lineRule="exact" w:before="0"/>
                      <w:ind w:left="20" w:right="0" w:firstLine="0"/>
                      <w:jc w:val="left"/>
                      <w:rPr>
                        <w:rFonts w:ascii="Tahoma"/>
                        <w:sz w:val="19"/>
                      </w:rPr>
                    </w:pPr>
                    <w:r>
                      <w:rPr>
                        <w:rFonts w:ascii="Tahoma"/>
                        <w:w w:val="80"/>
                        <w:sz w:val="19"/>
                      </w:rPr>
                      <w:t>Page</w:t>
                    </w:r>
                    <w:r>
                      <w:rPr>
                        <w:rFonts w:ascii="Tahoma"/>
                        <w:spacing w:val="-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begin"/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instrText> PAGE </w:instrTex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separate"/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t>2</w: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end"/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t>/</w: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begin"/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instrText> NUMPAGES </w:instrTex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separate"/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t>3</w:t>
                    </w:r>
                    <w:r>
                      <w:rPr>
                        <w:rFonts w:ascii="Tahoma"/>
                        <w:spacing w:val="-5"/>
                        <w:w w:val="90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82" w:hanging="13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8" w:hanging="229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88"/>
        <w:sz w:val="23"/>
        <w:szCs w:val="23"/>
        <w:lang w:val="en-US" w:eastAsia="en-US" w:bidi="ar-SA"/>
      </w:rPr>
    </w:lvl>
    <w:lvl w:ilvl="1">
      <w:start w:val="0"/>
      <w:numFmt w:val="bullet"/>
      <w:lvlText w:val="*"/>
      <w:lvlJc w:val="left"/>
      <w:pPr>
        <w:ind w:left="434" w:hanging="145"/>
      </w:pPr>
      <w:rPr>
        <w:rFonts w:hint="default" w:ascii="Times New Roman" w:hAnsi="Times New Roman" w:eastAsia="Times New Roman" w:cs="Times New Roman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1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0" w:line="423" w:lineRule="exact"/>
      <w:ind w:right="2848"/>
      <w:jc w:val="right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6"/>
      <w:ind w:left="433" w:hanging="14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3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2025-02-19T07:21:02Z</dcterms:created>
  <dcterms:modified xsi:type="dcterms:W3CDTF">2025-02-19T07:21:02Z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2025-01-07T00:00:00Z</vt:filetime>
  </property>
</Properties>
</file>